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A4113C" w14:textId="77777777" w:rsidR="008453CC" w:rsidRPr="008453CC" w:rsidRDefault="00DC1A77" w:rsidP="00B57EC1">
      <w:pPr>
        <w:spacing w:after="0" w:line="360" w:lineRule="auto"/>
        <w:jc w:val="center"/>
        <w:rPr>
          <w:b/>
          <w:lang w:val="ru-RU"/>
        </w:rPr>
      </w:pPr>
      <w:r w:rsidRPr="008453CC">
        <w:rPr>
          <w:b/>
          <w:lang w:val="ru-RU"/>
        </w:rPr>
        <w:t>1 ВСТУП</w:t>
      </w:r>
    </w:p>
    <w:p w14:paraId="3AF22C2A" w14:textId="1A9BE637" w:rsidR="008453CC" w:rsidRPr="004F477C" w:rsidRDefault="008453CC" w:rsidP="004F477C">
      <w:pPr>
        <w:pStyle w:val="after"/>
      </w:pPr>
      <w:r w:rsidRPr="008453CC">
        <w:t xml:space="preserve"> </w:t>
      </w:r>
      <w:r w:rsidR="00DC1A77" w:rsidRPr="008453CC">
        <w:t>Огляд продукту</w:t>
      </w:r>
    </w:p>
    <w:p w14:paraId="2BB3F554" w14:textId="65847DDF" w:rsidR="00B57EC1" w:rsidRPr="008453CC" w:rsidRDefault="00FC7988" w:rsidP="004F477C">
      <w:pPr>
        <w:spacing w:after="0" w:line="360" w:lineRule="auto"/>
        <w:ind w:firstLine="709"/>
        <w:jc w:val="both"/>
        <w:rPr>
          <w:lang w:val="uk-UA"/>
        </w:rPr>
      </w:pPr>
      <w:r w:rsidRPr="00FC7988">
        <w:rPr>
          <w:lang w:val="uk-UA"/>
        </w:rPr>
        <w:t>Пр</w:t>
      </w:r>
      <w:r>
        <w:rPr>
          <w:lang w:val="uk-UA"/>
        </w:rPr>
        <w:t xml:space="preserve">ограмна система для персоналізації досвіду гравців у настільні ігри </w:t>
      </w:r>
      <w:r w:rsidR="00AA64EB">
        <w:rPr>
          <w:lang w:val="uk-UA"/>
        </w:rPr>
        <w:br/>
      </w:r>
      <w:r>
        <w:rPr>
          <w:lang w:val="uk-UA"/>
        </w:rPr>
        <w:t>«</w:t>
      </w:r>
      <w:proofErr w:type="spellStart"/>
      <w:r w:rsidR="00DC1A77" w:rsidRPr="008453CC">
        <w:rPr>
          <w:lang w:val="uk-UA"/>
        </w:rPr>
        <w:t>Tabletop</w:t>
      </w:r>
      <w:proofErr w:type="spellEnd"/>
      <w:r w:rsidR="00637B6D" w:rsidRPr="00637B6D">
        <w:rPr>
          <w:lang w:val="uk-UA"/>
        </w:rPr>
        <w:t xml:space="preserve"> </w:t>
      </w:r>
      <w:r w:rsidR="00637B6D">
        <w:t>Connect</w:t>
      </w:r>
      <w:r>
        <w:rPr>
          <w:lang w:val="uk-UA"/>
        </w:rPr>
        <w:t>»</w:t>
      </w:r>
      <w:r w:rsidR="00DC1A77" w:rsidRPr="008453CC">
        <w:rPr>
          <w:lang w:val="uk-UA"/>
        </w:rPr>
        <w:t xml:space="preserve"> – це веб-платформа для організації та участі в подіях, пов’язаних із настільними іграми</w:t>
      </w:r>
      <w:r w:rsidR="0076576D">
        <w:rPr>
          <w:lang w:val="uk-UA"/>
        </w:rPr>
        <w:t>, а також для взаємодії гравців, персональних рекомендацій та пошуку настільних ігор за вподобаннями</w:t>
      </w:r>
      <w:r w:rsidR="00DC1A77" w:rsidRPr="008453CC">
        <w:rPr>
          <w:lang w:val="uk-UA"/>
        </w:rPr>
        <w:t>. Вона дозволяє зручно створювати ігрові заходи, знаходити їх за інтересами, реєструватися на них та підтримувати взаємодію між учасниками спільноти.</w:t>
      </w:r>
    </w:p>
    <w:p w14:paraId="30558B0B" w14:textId="7DA01228" w:rsidR="008453CC" w:rsidRPr="004F477C" w:rsidRDefault="008453CC" w:rsidP="004F477C">
      <w:pPr>
        <w:pStyle w:val="before-after"/>
      </w:pPr>
      <w:r w:rsidRPr="008453CC">
        <w:t xml:space="preserve"> </w:t>
      </w:r>
      <w:r w:rsidR="00DC1A77" w:rsidRPr="008453CC">
        <w:t>Мета</w:t>
      </w:r>
    </w:p>
    <w:p w14:paraId="647BFBC7" w14:textId="50857A3A" w:rsidR="00B57EC1" w:rsidRPr="008453CC" w:rsidRDefault="00DC1A77" w:rsidP="004F477C">
      <w:pPr>
        <w:spacing w:after="0" w:line="360" w:lineRule="auto"/>
        <w:ind w:firstLine="709"/>
        <w:jc w:val="both"/>
        <w:rPr>
          <w:lang w:val="uk-UA"/>
        </w:rPr>
      </w:pPr>
      <w:r w:rsidRPr="008453CC">
        <w:rPr>
          <w:lang w:val="uk-UA"/>
        </w:rPr>
        <w:t>Метою є створення інструменту, що автоматизує процес організації подій, сприяє розвитку спільнот настільних ігор та підвищує рівень комунікації між гравцями та організаторами</w:t>
      </w:r>
      <w:r w:rsidR="0076576D">
        <w:rPr>
          <w:lang w:val="uk-UA"/>
        </w:rPr>
        <w:t xml:space="preserve"> та дозволяє </w:t>
      </w:r>
      <w:r w:rsidRPr="008453CC">
        <w:rPr>
          <w:lang w:val="uk-UA"/>
        </w:rPr>
        <w:t>.</w:t>
      </w:r>
    </w:p>
    <w:p w14:paraId="0325E8FE" w14:textId="3C3F9B2D" w:rsidR="008453CC" w:rsidRPr="004F477C" w:rsidRDefault="00DC1A77" w:rsidP="004F477C">
      <w:pPr>
        <w:pStyle w:val="before-after"/>
      </w:pPr>
      <w:r w:rsidRPr="008453CC">
        <w:t>Межі</w:t>
      </w:r>
    </w:p>
    <w:p w14:paraId="6067FF02" w14:textId="27863910" w:rsidR="000D011D" w:rsidRPr="00DB06A0" w:rsidRDefault="00DC1A77" w:rsidP="000D011D">
      <w:pPr>
        <w:spacing w:after="0" w:line="360" w:lineRule="auto"/>
        <w:ind w:firstLine="709"/>
        <w:jc w:val="both"/>
        <w:rPr>
          <w:lang w:val="uk-UA"/>
        </w:rPr>
      </w:pPr>
      <w:proofErr w:type="spellStart"/>
      <w:r w:rsidRPr="008453CC">
        <w:rPr>
          <w:lang w:val="uk-UA"/>
        </w:rPr>
        <w:t>Tabletop</w:t>
      </w:r>
      <w:proofErr w:type="spellEnd"/>
      <w:r w:rsidRPr="008453CC">
        <w:rPr>
          <w:lang w:val="uk-UA"/>
        </w:rPr>
        <w:t xml:space="preserve"> </w:t>
      </w:r>
      <w:r w:rsidR="0076576D">
        <w:t>Connect</w:t>
      </w:r>
      <w:r w:rsidR="0076576D" w:rsidRPr="0076576D">
        <w:rPr>
          <w:lang w:val="uk-UA"/>
        </w:rPr>
        <w:t xml:space="preserve"> </w:t>
      </w:r>
      <w:r w:rsidRPr="008453CC">
        <w:rPr>
          <w:lang w:val="uk-UA"/>
        </w:rPr>
        <w:t>є веб-платформою, призначеною для онлайн-організації подій, пов’язаних із настільними іграми</w:t>
      </w:r>
      <w:r w:rsidR="008E1469">
        <w:rPr>
          <w:lang w:val="uk-UA"/>
        </w:rPr>
        <w:t>, пошуку настільних ігор за вподобаннями та взаємодії з профілями гравців</w:t>
      </w:r>
      <w:r w:rsidRPr="008453CC">
        <w:rPr>
          <w:lang w:val="uk-UA"/>
        </w:rPr>
        <w:t xml:space="preserve">. Її можливості обмежуються створенням та пошуком подій, реєстрацією на них і взаємодією між користувачами в межах платформи. Система не відповідає за проведення заходів у реальному житті, не підтримує </w:t>
      </w:r>
      <w:proofErr w:type="spellStart"/>
      <w:r w:rsidRPr="008453CC">
        <w:rPr>
          <w:lang w:val="uk-UA"/>
        </w:rPr>
        <w:t>офлайн</w:t>
      </w:r>
      <w:proofErr w:type="spellEnd"/>
      <w:r w:rsidRPr="008453CC">
        <w:rPr>
          <w:lang w:val="uk-UA"/>
        </w:rPr>
        <w:t>-режим і не включає мобільні додатки в першій версії. Відповідальність за зміст подій, дотримання авторських прав і коректну поведінку несе сам користувач.</w:t>
      </w:r>
      <w:r w:rsidR="008E1469">
        <w:rPr>
          <w:lang w:val="uk-UA"/>
        </w:rPr>
        <w:t xml:space="preserve"> Система має інтеграції з сервісами </w:t>
      </w:r>
      <w:proofErr w:type="spellStart"/>
      <w:r w:rsidR="008E1469">
        <w:rPr>
          <w:lang w:val="uk-UA"/>
        </w:rPr>
        <w:t>геопошуку</w:t>
      </w:r>
      <w:proofErr w:type="spellEnd"/>
      <w:r w:rsidR="008E1469">
        <w:rPr>
          <w:lang w:val="uk-UA"/>
        </w:rPr>
        <w:t xml:space="preserve">, зовнішнім </w:t>
      </w:r>
      <w:r w:rsidR="008E1469">
        <w:t>API</w:t>
      </w:r>
      <w:r w:rsidR="008E1469" w:rsidRPr="00DB06A0">
        <w:rPr>
          <w:lang w:val="uk-UA"/>
        </w:rPr>
        <w:t xml:space="preserve"> </w:t>
      </w:r>
      <w:r w:rsidR="008E1469">
        <w:t>BGG</w:t>
      </w:r>
      <w:r w:rsidR="008E1469" w:rsidRPr="00DB06A0">
        <w:rPr>
          <w:lang w:val="uk-UA"/>
        </w:rPr>
        <w:t>,</w:t>
      </w:r>
      <w:r w:rsidR="00DB06A0">
        <w:rPr>
          <w:lang w:val="uk-UA"/>
        </w:rPr>
        <w:t xml:space="preserve"> а також з сервісами </w:t>
      </w:r>
      <w:r w:rsidR="00DB06A0">
        <w:t>Google</w:t>
      </w:r>
      <w:r w:rsidR="00DB06A0" w:rsidRPr="00DB06A0">
        <w:rPr>
          <w:lang w:val="uk-UA"/>
        </w:rPr>
        <w:t>.</w:t>
      </w:r>
    </w:p>
    <w:p w14:paraId="10AEEC6A" w14:textId="77777777" w:rsidR="000D011D" w:rsidRDefault="000D011D" w:rsidP="000D011D">
      <w:pPr>
        <w:spacing w:after="0" w:line="360" w:lineRule="auto"/>
        <w:ind w:firstLine="709"/>
        <w:jc w:val="both"/>
        <w:rPr>
          <w:lang w:val="uk-UA"/>
        </w:rPr>
      </w:pPr>
    </w:p>
    <w:p w14:paraId="236B95E9" w14:textId="6F30E71C" w:rsidR="000D011D" w:rsidRDefault="000D011D" w:rsidP="00DB06A0">
      <w:pPr>
        <w:spacing w:after="0" w:line="360" w:lineRule="auto"/>
        <w:jc w:val="both"/>
        <w:rPr>
          <w:lang w:val="uk-UA"/>
        </w:rPr>
      </w:pPr>
    </w:p>
    <w:p w14:paraId="421F0E3D" w14:textId="3C7217BF" w:rsidR="004F477C" w:rsidRDefault="004F477C" w:rsidP="00DB06A0">
      <w:pPr>
        <w:spacing w:after="0" w:line="360" w:lineRule="auto"/>
        <w:jc w:val="both"/>
        <w:rPr>
          <w:lang w:val="uk-UA"/>
        </w:rPr>
      </w:pPr>
    </w:p>
    <w:p w14:paraId="0005CF36" w14:textId="77777777" w:rsidR="004F477C" w:rsidRPr="000D011D" w:rsidRDefault="004F477C" w:rsidP="00DB06A0">
      <w:pPr>
        <w:spacing w:after="0" w:line="360" w:lineRule="auto"/>
        <w:jc w:val="both"/>
        <w:rPr>
          <w:lang w:val="uk-UA"/>
        </w:rPr>
      </w:pPr>
    </w:p>
    <w:p w14:paraId="2073C94A" w14:textId="77777777" w:rsidR="005B710D" w:rsidRDefault="000D011D" w:rsidP="005B710D">
      <w:pPr>
        <w:pStyle w:val="ListParagraph"/>
        <w:numPr>
          <w:ilvl w:val="1"/>
          <w:numId w:val="11"/>
        </w:numPr>
        <w:spacing w:after="240" w:line="360" w:lineRule="auto"/>
        <w:ind w:left="1083" w:hanging="374"/>
        <w:rPr>
          <w:lang w:val="uk-UA"/>
        </w:rPr>
      </w:pPr>
      <w:r>
        <w:rPr>
          <w:lang w:val="uk-UA"/>
        </w:rPr>
        <w:lastRenderedPageBreak/>
        <w:t xml:space="preserve"> </w:t>
      </w:r>
      <w:r w:rsidR="00DC1A77" w:rsidRPr="00A60C78">
        <w:rPr>
          <w:lang w:val="uk-UA"/>
        </w:rPr>
        <w:t>Означення та абревіатури</w:t>
      </w:r>
    </w:p>
    <w:p w14:paraId="60AA13BE" w14:textId="4754C140" w:rsidR="005B710D" w:rsidRPr="005B710D" w:rsidRDefault="005B710D" w:rsidP="005B710D">
      <w:pPr>
        <w:spacing w:after="360" w:line="360" w:lineRule="auto"/>
        <w:ind w:left="709"/>
        <w:rPr>
          <w:lang w:val="uk-UA"/>
        </w:rPr>
      </w:pPr>
      <w:r w:rsidRPr="005B710D">
        <w:rPr>
          <w:lang w:val="uk-UA"/>
        </w:rPr>
        <w:t xml:space="preserve">Означення та </w:t>
      </w:r>
      <w:r>
        <w:rPr>
          <w:lang w:val="uk-UA"/>
        </w:rPr>
        <w:t>абревіатури</w:t>
      </w:r>
      <w:r w:rsidRPr="005B710D">
        <w:rPr>
          <w:lang w:val="uk-UA"/>
        </w:rPr>
        <w:t xml:space="preserve"> наведено у таблиці 1.</w:t>
      </w:r>
    </w:p>
    <w:p w14:paraId="7852CB81" w14:textId="22AC0219" w:rsidR="000D011D" w:rsidRDefault="000D011D" w:rsidP="000D011D">
      <w:pPr>
        <w:pStyle w:val="ListParagraph"/>
        <w:spacing w:after="120" w:line="360" w:lineRule="auto"/>
        <w:ind w:left="1084"/>
        <w:jc w:val="right"/>
        <w:rPr>
          <w:lang w:val="uk-UA"/>
        </w:rPr>
      </w:pPr>
      <w:r>
        <w:rPr>
          <w:lang w:val="uk-UA"/>
        </w:rPr>
        <w:t>Таблиця 1 - Означення</w:t>
      </w:r>
    </w:p>
    <w:tbl>
      <w:tblPr>
        <w:tblStyle w:val="TableGrid"/>
        <w:tblW w:w="0" w:type="auto"/>
        <w:tblInd w:w="846" w:type="dxa"/>
        <w:tblLook w:val="04A0" w:firstRow="1" w:lastRow="0" w:firstColumn="1" w:lastColumn="0" w:noHBand="0" w:noVBand="1"/>
      </w:tblPr>
      <w:tblGrid>
        <w:gridCol w:w="3685"/>
        <w:gridCol w:w="5714"/>
      </w:tblGrid>
      <w:tr w:rsidR="000D011D" w14:paraId="020F1F3E" w14:textId="77777777" w:rsidTr="002B06E3">
        <w:trPr>
          <w:trHeight w:val="456"/>
        </w:trPr>
        <w:tc>
          <w:tcPr>
            <w:tcW w:w="3685" w:type="dxa"/>
          </w:tcPr>
          <w:p w14:paraId="1B55FE0A" w14:textId="77777777" w:rsidR="000D011D" w:rsidRDefault="000D011D" w:rsidP="000D011D">
            <w:pPr>
              <w:pStyle w:val="ListParagraph"/>
              <w:spacing w:after="120" w:line="360" w:lineRule="auto"/>
              <w:ind w:left="0"/>
              <w:rPr>
                <w:lang w:val="uk-UA"/>
              </w:rPr>
            </w:pPr>
            <w:r>
              <w:rPr>
                <w:lang w:val="uk-UA"/>
              </w:rPr>
              <w:t>Термін</w:t>
            </w:r>
          </w:p>
        </w:tc>
        <w:tc>
          <w:tcPr>
            <w:tcW w:w="5714" w:type="dxa"/>
          </w:tcPr>
          <w:p w14:paraId="4CFF87F2" w14:textId="77777777" w:rsidR="000D011D" w:rsidRDefault="000D011D" w:rsidP="000D011D">
            <w:pPr>
              <w:pStyle w:val="ListParagraph"/>
              <w:spacing w:after="120" w:line="360" w:lineRule="auto"/>
              <w:ind w:left="0"/>
              <w:rPr>
                <w:lang w:val="uk-UA"/>
              </w:rPr>
            </w:pPr>
            <w:r>
              <w:rPr>
                <w:lang w:val="uk-UA"/>
              </w:rPr>
              <w:t>Означення</w:t>
            </w:r>
          </w:p>
        </w:tc>
      </w:tr>
      <w:tr w:rsidR="000D011D" w14:paraId="38871C9F" w14:textId="77777777" w:rsidTr="002B06E3">
        <w:trPr>
          <w:trHeight w:val="393"/>
        </w:trPr>
        <w:tc>
          <w:tcPr>
            <w:tcW w:w="3685" w:type="dxa"/>
          </w:tcPr>
          <w:p w14:paraId="192E3636" w14:textId="6125697C" w:rsidR="000D011D" w:rsidRPr="002B06E3" w:rsidRDefault="002B06E3" w:rsidP="000D011D">
            <w:pPr>
              <w:pStyle w:val="ListParagraph"/>
              <w:spacing w:after="120" w:line="360" w:lineRule="auto"/>
              <w:ind w:left="0"/>
            </w:pPr>
            <w:r>
              <w:rPr>
                <w:lang w:val="uk-UA"/>
              </w:rPr>
              <w:t>Подія (</w:t>
            </w:r>
            <w:r>
              <w:t>Event)</w:t>
            </w:r>
          </w:p>
        </w:tc>
        <w:tc>
          <w:tcPr>
            <w:tcW w:w="5714" w:type="dxa"/>
          </w:tcPr>
          <w:p w14:paraId="1CE2814D" w14:textId="77777777" w:rsidR="000D011D" w:rsidRDefault="0017322D" w:rsidP="000D011D">
            <w:pPr>
              <w:pStyle w:val="ListParagraph"/>
              <w:spacing w:after="120" w:line="360" w:lineRule="auto"/>
              <w:ind w:left="0"/>
              <w:rPr>
                <w:lang w:val="uk-UA"/>
              </w:rPr>
            </w:pPr>
            <w:r>
              <w:rPr>
                <w:lang w:val="uk-UA"/>
              </w:rPr>
              <w:t xml:space="preserve">Запланована зустріч гравців </w:t>
            </w:r>
          </w:p>
        </w:tc>
      </w:tr>
      <w:tr w:rsidR="000D011D" w:rsidRPr="00637B6D" w14:paraId="0DE8ADBB" w14:textId="77777777" w:rsidTr="002B06E3">
        <w:tc>
          <w:tcPr>
            <w:tcW w:w="3685" w:type="dxa"/>
          </w:tcPr>
          <w:p w14:paraId="3261DBB3" w14:textId="77777777" w:rsidR="000D011D" w:rsidRPr="0017322D" w:rsidRDefault="0017322D" w:rsidP="000D011D">
            <w:pPr>
              <w:pStyle w:val="ListParagraph"/>
              <w:spacing w:after="120" w:line="360" w:lineRule="auto"/>
              <w:ind w:left="0"/>
              <w:rPr>
                <w:lang w:val="uk-UA"/>
              </w:rPr>
            </w:pPr>
            <w:r>
              <w:rPr>
                <w:lang w:val="uk-UA"/>
              </w:rPr>
              <w:t>Користувач</w:t>
            </w:r>
          </w:p>
        </w:tc>
        <w:tc>
          <w:tcPr>
            <w:tcW w:w="5714" w:type="dxa"/>
          </w:tcPr>
          <w:p w14:paraId="6F3636FE" w14:textId="77777777" w:rsidR="000D011D" w:rsidRPr="0017322D" w:rsidRDefault="0017322D" w:rsidP="000D011D">
            <w:pPr>
              <w:pStyle w:val="ListParagraph"/>
              <w:spacing w:after="120" w:line="360" w:lineRule="auto"/>
              <w:ind w:left="0"/>
              <w:rPr>
                <w:lang w:val="uk-UA"/>
              </w:rPr>
            </w:pPr>
            <w:r>
              <w:rPr>
                <w:lang w:val="uk-UA"/>
              </w:rPr>
              <w:t>Особа, яка взаємодіє з системою</w:t>
            </w:r>
          </w:p>
        </w:tc>
      </w:tr>
      <w:tr w:rsidR="000D011D" w:rsidRPr="00637B6D" w14:paraId="37E13BD9" w14:textId="77777777" w:rsidTr="002B06E3">
        <w:tc>
          <w:tcPr>
            <w:tcW w:w="3685" w:type="dxa"/>
          </w:tcPr>
          <w:p w14:paraId="325D915D" w14:textId="5C01750A" w:rsidR="000D011D" w:rsidRPr="002B06E3" w:rsidRDefault="0017322D" w:rsidP="000D011D">
            <w:pPr>
              <w:pStyle w:val="ListParagraph"/>
              <w:spacing w:after="120" w:line="360" w:lineRule="auto"/>
              <w:ind w:left="0"/>
            </w:pPr>
            <w:r>
              <w:rPr>
                <w:lang w:val="uk-UA"/>
              </w:rPr>
              <w:t xml:space="preserve">Онлайн </w:t>
            </w:r>
            <w:r w:rsidR="002B06E3">
              <w:rPr>
                <w:lang w:val="ru-RU"/>
              </w:rPr>
              <w:t>под</w:t>
            </w:r>
            <w:proofErr w:type="spellStart"/>
            <w:r w:rsidR="002B06E3">
              <w:rPr>
                <w:lang w:val="uk-UA"/>
              </w:rPr>
              <w:t>ія</w:t>
            </w:r>
            <w:proofErr w:type="spellEnd"/>
            <w:r w:rsidR="002B06E3">
              <w:rPr>
                <w:lang w:val="uk-UA"/>
              </w:rPr>
              <w:t xml:space="preserve"> (</w:t>
            </w:r>
            <w:r w:rsidR="002B06E3">
              <w:t>Online Event)</w:t>
            </w:r>
          </w:p>
        </w:tc>
        <w:tc>
          <w:tcPr>
            <w:tcW w:w="5714" w:type="dxa"/>
          </w:tcPr>
          <w:p w14:paraId="4A9E59A0" w14:textId="77777777" w:rsidR="000D011D" w:rsidRPr="0017322D" w:rsidRDefault="0017322D" w:rsidP="000D011D">
            <w:pPr>
              <w:pStyle w:val="ListParagraph"/>
              <w:spacing w:after="120" w:line="360" w:lineRule="auto"/>
              <w:ind w:left="0"/>
              <w:rPr>
                <w:lang w:val="uk-UA"/>
              </w:rPr>
            </w:pPr>
            <w:r>
              <w:rPr>
                <w:lang w:val="uk-UA"/>
              </w:rPr>
              <w:t>Подія, що проходить через інтернет</w:t>
            </w:r>
          </w:p>
        </w:tc>
      </w:tr>
      <w:tr w:rsidR="000D011D" w:rsidRPr="00637B6D" w14:paraId="6C47F385" w14:textId="77777777" w:rsidTr="002B06E3">
        <w:tc>
          <w:tcPr>
            <w:tcW w:w="3685" w:type="dxa"/>
          </w:tcPr>
          <w:p w14:paraId="56C1BCD0" w14:textId="7DAAA033" w:rsidR="000D011D" w:rsidRPr="002B06E3" w:rsidRDefault="0017322D" w:rsidP="000D011D">
            <w:pPr>
              <w:pStyle w:val="ListParagraph"/>
              <w:spacing w:after="120" w:line="360" w:lineRule="auto"/>
              <w:ind w:left="0"/>
            </w:pPr>
            <w:proofErr w:type="spellStart"/>
            <w:r>
              <w:rPr>
                <w:lang w:val="uk-UA"/>
              </w:rPr>
              <w:t>Офлайн</w:t>
            </w:r>
            <w:proofErr w:type="spellEnd"/>
            <w:r>
              <w:rPr>
                <w:lang w:val="uk-UA"/>
              </w:rPr>
              <w:t xml:space="preserve"> </w:t>
            </w:r>
            <w:r w:rsidR="002B06E3">
              <w:rPr>
                <w:lang w:val="uk-UA"/>
              </w:rPr>
              <w:t>подія (</w:t>
            </w:r>
            <w:r w:rsidR="002B06E3">
              <w:t>Offline Event)</w:t>
            </w:r>
          </w:p>
        </w:tc>
        <w:tc>
          <w:tcPr>
            <w:tcW w:w="5714" w:type="dxa"/>
          </w:tcPr>
          <w:p w14:paraId="61754E41" w14:textId="77777777" w:rsidR="000D011D" w:rsidRDefault="0017322D" w:rsidP="000D011D">
            <w:pPr>
              <w:pStyle w:val="ListParagraph"/>
              <w:spacing w:after="120" w:line="360" w:lineRule="auto"/>
              <w:ind w:left="0"/>
              <w:rPr>
                <w:lang w:val="uk-UA"/>
              </w:rPr>
            </w:pPr>
            <w:r>
              <w:rPr>
                <w:lang w:val="uk-UA"/>
              </w:rPr>
              <w:t>Подія, яка відбувається у фізичному місці</w:t>
            </w:r>
          </w:p>
        </w:tc>
      </w:tr>
      <w:tr w:rsidR="0017322D" w:rsidRPr="00637B6D" w14:paraId="56DBBF29" w14:textId="77777777" w:rsidTr="002B06E3">
        <w:tc>
          <w:tcPr>
            <w:tcW w:w="3685" w:type="dxa"/>
          </w:tcPr>
          <w:p w14:paraId="1F562257" w14:textId="311D430F" w:rsidR="0017322D" w:rsidRPr="002B06E3" w:rsidRDefault="0017322D" w:rsidP="000D011D">
            <w:pPr>
              <w:pStyle w:val="ListParagraph"/>
              <w:spacing w:after="120" w:line="360" w:lineRule="auto"/>
              <w:ind w:left="0"/>
              <w:rPr>
                <w:lang w:val="ru-RU"/>
              </w:rPr>
            </w:pPr>
            <w:r>
              <w:rPr>
                <w:lang w:val="uk-UA"/>
              </w:rPr>
              <w:t>Об</w:t>
            </w:r>
            <w:r w:rsidR="002B06E3">
              <w:rPr>
                <w:lang w:val="uk-UA"/>
              </w:rPr>
              <w:t xml:space="preserve">ране </w:t>
            </w:r>
          </w:p>
        </w:tc>
        <w:tc>
          <w:tcPr>
            <w:tcW w:w="5714" w:type="dxa"/>
          </w:tcPr>
          <w:p w14:paraId="4670222C" w14:textId="77777777" w:rsidR="0017322D" w:rsidRDefault="0017322D" w:rsidP="000D011D">
            <w:pPr>
              <w:pStyle w:val="ListParagraph"/>
              <w:spacing w:after="120" w:line="360" w:lineRule="auto"/>
              <w:ind w:left="0"/>
              <w:rPr>
                <w:lang w:val="uk-UA"/>
              </w:rPr>
            </w:pPr>
            <w:r>
              <w:rPr>
                <w:lang w:val="uk-UA"/>
              </w:rPr>
              <w:t>Персональний список користувача з обраними іграми</w:t>
            </w:r>
          </w:p>
        </w:tc>
      </w:tr>
      <w:tr w:rsidR="0017322D" w:rsidRPr="00637B6D" w14:paraId="753D1C73" w14:textId="77777777" w:rsidTr="002B06E3">
        <w:tc>
          <w:tcPr>
            <w:tcW w:w="3685" w:type="dxa"/>
          </w:tcPr>
          <w:p w14:paraId="4741652E" w14:textId="77777777" w:rsidR="0017322D" w:rsidRDefault="005E4EA5" w:rsidP="000D011D">
            <w:pPr>
              <w:pStyle w:val="ListParagraph"/>
              <w:spacing w:after="120" w:line="360" w:lineRule="auto"/>
              <w:ind w:left="0"/>
              <w:rPr>
                <w:lang w:val="uk-UA"/>
              </w:rPr>
            </w:pPr>
            <w:r>
              <w:rPr>
                <w:lang w:val="uk-UA"/>
              </w:rPr>
              <w:t>Сеанс користувача</w:t>
            </w:r>
          </w:p>
        </w:tc>
        <w:tc>
          <w:tcPr>
            <w:tcW w:w="5714" w:type="dxa"/>
          </w:tcPr>
          <w:p w14:paraId="32D37505" w14:textId="77777777" w:rsidR="0017322D" w:rsidRDefault="005E4EA5" w:rsidP="000D011D">
            <w:pPr>
              <w:pStyle w:val="ListParagraph"/>
              <w:spacing w:after="120" w:line="360" w:lineRule="auto"/>
              <w:ind w:left="0"/>
              <w:rPr>
                <w:lang w:val="uk-UA"/>
              </w:rPr>
            </w:pPr>
            <w:r>
              <w:rPr>
                <w:lang w:val="uk-UA"/>
              </w:rPr>
              <w:t xml:space="preserve">Активна взаємодія користувача  з системою до моменту </w:t>
            </w:r>
            <w:proofErr w:type="spellStart"/>
            <w:r>
              <w:rPr>
                <w:lang w:val="uk-UA"/>
              </w:rPr>
              <w:t>вихода</w:t>
            </w:r>
            <w:proofErr w:type="spellEnd"/>
          </w:p>
        </w:tc>
      </w:tr>
      <w:tr w:rsidR="005E4EA5" w14:paraId="04D7457E" w14:textId="77777777" w:rsidTr="002B06E3">
        <w:tc>
          <w:tcPr>
            <w:tcW w:w="3685" w:type="dxa"/>
          </w:tcPr>
          <w:p w14:paraId="44796D99" w14:textId="1CF02339" w:rsidR="005E4EA5" w:rsidRPr="002B06E3" w:rsidRDefault="002B06E3" w:rsidP="000D011D">
            <w:pPr>
              <w:pStyle w:val="ListParagraph"/>
              <w:spacing w:after="120" w:line="360" w:lineRule="auto"/>
              <w:ind w:left="0"/>
              <w:rPr>
                <w:lang w:val="ru-RU"/>
              </w:rPr>
            </w:pPr>
            <w:r>
              <w:t>Backup</w:t>
            </w:r>
          </w:p>
        </w:tc>
        <w:tc>
          <w:tcPr>
            <w:tcW w:w="5714" w:type="dxa"/>
          </w:tcPr>
          <w:p w14:paraId="016E704F" w14:textId="77777777" w:rsidR="005E4EA5" w:rsidRDefault="005E4EA5" w:rsidP="000D011D">
            <w:pPr>
              <w:pStyle w:val="ListParagraph"/>
              <w:spacing w:after="120" w:line="360" w:lineRule="auto"/>
              <w:ind w:left="0"/>
              <w:rPr>
                <w:lang w:val="uk-UA"/>
              </w:rPr>
            </w:pPr>
            <w:proofErr w:type="spellStart"/>
            <w:r>
              <w:rPr>
                <w:lang w:val="uk-UA"/>
              </w:rPr>
              <w:t>Резевне</w:t>
            </w:r>
            <w:proofErr w:type="spellEnd"/>
            <w:r>
              <w:rPr>
                <w:lang w:val="uk-UA"/>
              </w:rPr>
              <w:t xml:space="preserve"> копіювання даних</w:t>
            </w:r>
          </w:p>
        </w:tc>
      </w:tr>
      <w:tr w:rsidR="005E4EA5" w:rsidRPr="00637B6D" w14:paraId="16A7E348" w14:textId="77777777" w:rsidTr="002B06E3">
        <w:tc>
          <w:tcPr>
            <w:tcW w:w="3685" w:type="dxa"/>
          </w:tcPr>
          <w:p w14:paraId="5191AE7E" w14:textId="77777777" w:rsidR="005E4EA5" w:rsidRPr="005E4EA5" w:rsidRDefault="005E4EA5" w:rsidP="000D011D">
            <w:pPr>
              <w:pStyle w:val="ListParagraph"/>
              <w:spacing w:after="120" w:line="360" w:lineRule="auto"/>
              <w:ind w:left="0"/>
            </w:pPr>
            <w:r>
              <w:t>API</w:t>
            </w:r>
          </w:p>
        </w:tc>
        <w:tc>
          <w:tcPr>
            <w:tcW w:w="5714" w:type="dxa"/>
          </w:tcPr>
          <w:p w14:paraId="5CDFF431" w14:textId="77777777" w:rsidR="005E4EA5" w:rsidRDefault="005E4EA5" w:rsidP="000D011D">
            <w:pPr>
              <w:pStyle w:val="ListParagraph"/>
              <w:spacing w:after="120" w:line="360" w:lineRule="auto"/>
              <w:ind w:left="0"/>
              <w:rPr>
                <w:lang w:val="uk-UA"/>
              </w:rPr>
            </w:pPr>
            <w:r>
              <w:rPr>
                <w:lang w:val="uk-UA"/>
              </w:rPr>
              <w:t>Інтерфейс для взаємодії між різними частинами системи</w:t>
            </w:r>
          </w:p>
        </w:tc>
      </w:tr>
      <w:tr w:rsidR="008E1469" w:rsidRPr="008E1469" w14:paraId="46C1B01A" w14:textId="77777777" w:rsidTr="002B06E3">
        <w:tc>
          <w:tcPr>
            <w:tcW w:w="3685" w:type="dxa"/>
          </w:tcPr>
          <w:p w14:paraId="698F8A1B" w14:textId="08844444" w:rsidR="008E1469" w:rsidRDefault="008E1469" w:rsidP="000D011D">
            <w:pPr>
              <w:pStyle w:val="ListParagraph"/>
              <w:spacing w:after="120" w:line="360" w:lineRule="auto"/>
              <w:ind w:left="0"/>
            </w:pPr>
            <w:r>
              <w:t>BGG</w:t>
            </w:r>
          </w:p>
        </w:tc>
        <w:tc>
          <w:tcPr>
            <w:tcW w:w="5714" w:type="dxa"/>
          </w:tcPr>
          <w:p w14:paraId="42B221A6" w14:textId="5471AFF3" w:rsidR="008E1469" w:rsidRPr="008E1469" w:rsidRDefault="008E1469" w:rsidP="000D011D">
            <w:pPr>
              <w:pStyle w:val="ListParagraph"/>
              <w:spacing w:after="120" w:line="360" w:lineRule="auto"/>
              <w:ind w:left="0"/>
              <w:rPr>
                <w:lang w:val="uk-UA"/>
              </w:rPr>
            </w:pPr>
            <w:r>
              <w:t>Board</w:t>
            </w:r>
            <w:r w:rsidRPr="008E1469">
              <w:t xml:space="preserve"> </w:t>
            </w:r>
            <w:r>
              <w:t>Game</w:t>
            </w:r>
            <w:r w:rsidRPr="008E1469">
              <w:t xml:space="preserve"> </w:t>
            </w:r>
            <w:r>
              <w:t>Geek</w:t>
            </w:r>
            <w:r w:rsidRPr="008E1469">
              <w:t xml:space="preserve"> (</w:t>
            </w:r>
            <w:r>
              <w:rPr>
                <w:lang w:val="ru-RU"/>
              </w:rPr>
              <w:t>веб</w:t>
            </w:r>
            <w:r w:rsidRPr="008E1469">
              <w:t>-</w:t>
            </w:r>
            <w:proofErr w:type="spellStart"/>
            <w:r>
              <w:rPr>
                <w:lang w:val="ru-RU"/>
              </w:rPr>
              <w:t>сервіс</w:t>
            </w:r>
            <w:proofErr w:type="spellEnd"/>
            <w:r w:rsidRPr="008E1469">
              <w:t xml:space="preserve"> </w:t>
            </w:r>
            <w:r>
              <w:rPr>
                <w:lang w:val="uk-UA"/>
              </w:rPr>
              <w:t>пошуку настільних ігор</w:t>
            </w:r>
          </w:p>
        </w:tc>
      </w:tr>
    </w:tbl>
    <w:p w14:paraId="41C6EEB6" w14:textId="77777777" w:rsidR="000D011D" w:rsidRPr="00A60C78" w:rsidRDefault="000D011D" w:rsidP="000D011D">
      <w:pPr>
        <w:pStyle w:val="ListParagraph"/>
        <w:spacing w:after="120" w:line="360" w:lineRule="auto"/>
        <w:ind w:left="1084"/>
        <w:rPr>
          <w:lang w:val="uk-UA"/>
        </w:rPr>
      </w:pPr>
    </w:p>
    <w:p w14:paraId="07C0A6BE" w14:textId="77777777" w:rsidR="00A60C78" w:rsidRPr="00A60C78" w:rsidRDefault="00A60C78" w:rsidP="00A60C78">
      <w:pPr>
        <w:spacing w:after="120" w:line="360" w:lineRule="auto"/>
        <w:ind w:left="709"/>
        <w:rPr>
          <w:lang w:val="uk-UA"/>
        </w:rPr>
      </w:pPr>
    </w:p>
    <w:p w14:paraId="04C98CB6" w14:textId="77777777" w:rsidR="00D93FEE" w:rsidRPr="008E1469" w:rsidRDefault="008453CC" w:rsidP="00C04202">
      <w:pPr>
        <w:spacing w:line="360" w:lineRule="auto"/>
      </w:pPr>
      <w:r>
        <w:rPr>
          <w:lang w:val="uk-UA"/>
        </w:rPr>
        <w:br w:type="page"/>
      </w:r>
    </w:p>
    <w:p w14:paraId="4327D2BF" w14:textId="77777777" w:rsidR="00D93FEE" w:rsidRPr="008453CC" w:rsidRDefault="00DC1A77" w:rsidP="005B710D">
      <w:pPr>
        <w:spacing w:after="0" w:line="360" w:lineRule="auto"/>
        <w:jc w:val="center"/>
        <w:rPr>
          <w:lang w:val="ru-RU"/>
        </w:rPr>
      </w:pPr>
      <w:r w:rsidRPr="008453CC">
        <w:rPr>
          <w:b/>
          <w:lang w:val="ru-RU"/>
        </w:rPr>
        <w:lastRenderedPageBreak/>
        <w:t>2 ЗАГАЛЬНИЙ ОПИС</w:t>
      </w:r>
    </w:p>
    <w:p w14:paraId="6EC0C15F" w14:textId="6026600A" w:rsidR="008453CC" w:rsidRPr="008453CC" w:rsidRDefault="00DC1A77" w:rsidP="005B710D">
      <w:pPr>
        <w:spacing w:after="240" w:line="360" w:lineRule="auto"/>
        <w:ind w:firstLine="709"/>
        <w:rPr>
          <w:lang w:val="uk-UA"/>
        </w:rPr>
      </w:pPr>
      <w:r w:rsidRPr="008453CC">
        <w:rPr>
          <w:lang w:val="ru-RU"/>
        </w:rPr>
        <w:t>2</w:t>
      </w:r>
      <w:r w:rsidRPr="008453CC">
        <w:rPr>
          <w:lang w:val="uk-UA"/>
        </w:rPr>
        <w:t>.1 Перспективи продукту</w:t>
      </w:r>
    </w:p>
    <w:p w14:paraId="3DE9DFEC" w14:textId="4D365DCC" w:rsidR="000D011D" w:rsidRPr="008453CC" w:rsidRDefault="00DC1A77" w:rsidP="005B710D">
      <w:pPr>
        <w:spacing w:after="0" w:line="360" w:lineRule="auto"/>
        <w:ind w:firstLine="709"/>
        <w:jc w:val="both"/>
        <w:rPr>
          <w:lang w:val="uk-UA"/>
        </w:rPr>
      </w:pPr>
      <w:r w:rsidRPr="008453CC">
        <w:rPr>
          <w:lang w:val="uk-UA"/>
        </w:rPr>
        <w:t xml:space="preserve">У майбутньому планується розширення функціоналу за рахунок впровадження мобільних додатків, що забезпечить зручний доступ до платформи з будь-якого пристрою у будь-який час. Також передбачена інтеграція з платіжними системами для спрощення організації платних заходів та підтримки авторів контенту. Крім того, буде розроблена система рекомендацій, яка на основі інтересів та активності користувачів зможе пропонувати найбільш релевантні події та спільноти. Персоналізація контенту дозволить підвищити рівень залученості та задоволення користувачів, зробивши взаємодію з платформою максимально комфортною. Завдяки цим нововведенням </w:t>
      </w:r>
      <w:proofErr w:type="spellStart"/>
      <w:r w:rsidRPr="008453CC">
        <w:rPr>
          <w:lang w:val="uk-UA"/>
        </w:rPr>
        <w:t>Tabletop</w:t>
      </w:r>
      <w:proofErr w:type="spellEnd"/>
      <w:r w:rsidR="00CD5B43" w:rsidRPr="00CD5B43">
        <w:rPr>
          <w:lang w:val="uk-UA"/>
        </w:rPr>
        <w:t xml:space="preserve"> </w:t>
      </w:r>
      <w:r w:rsidR="00CD5B43">
        <w:t>Connect</w:t>
      </w:r>
      <w:r w:rsidRPr="008453CC">
        <w:rPr>
          <w:lang w:val="uk-UA"/>
        </w:rPr>
        <w:t xml:space="preserve"> стане не лише зручним інструментом для організації ігор, а й активним центром спілкування та розвитку настільної ігрової спільноти, сприяючи її зростанню та популяризації культури настільних ігор загалом.</w:t>
      </w:r>
    </w:p>
    <w:p w14:paraId="47B591DF" w14:textId="4766C8E9" w:rsidR="000D011D" w:rsidRPr="008453CC" w:rsidRDefault="00DC1A77" w:rsidP="005B710D">
      <w:pPr>
        <w:spacing w:before="240" w:after="240" w:line="360" w:lineRule="auto"/>
        <w:ind w:left="709"/>
        <w:rPr>
          <w:lang w:val="uk-UA"/>
        </w:rPr>
      </w:pPr>
      <w:r w:rsidRPr="008453CC">
        <w:rPr>
          <w:lang w:val="uk-UA"/>
        </w:rPr>
        <w:t>2.2 Функції продукту</w:t>
      </w:r>
    </w:p>
    <w:p w14:paraId="1BA9FA18" w14:textId="3CB176FC" w:rsidR="00D93FEE" w:rsidRPr="008453CC" w:rsidRDefault="00DC1A77" w:rsidP="000D011D">
      <w:pPr>
        <w:spacing w:after="0" w:line="360" w:lineRule="auto"/>
        <w:ind w:firstLine="709"/>
        <w:jc w:val="both"/>
        <w:rPr>
          <w:lang w:val="uk-UA"/>
        </w:rPr>
      </w:pPr>
      <w:r w:rsidRPr="008453CC">
        <w:rPr>
          <w:lang w:val="uk-UA"/>
        </w:rPr>
        <w:t xml:space="preserve">Веб-платформа </w:t>
      </w:r>
      <w:proofErr w:type="spellStart"/>
      <w:r w:rsidRPr="008453CC">
        <w:rPr>
          <w:lang w:val="uk-UA"/>
        </w:rPr>
        <w:t>Tabletop</w:t>
      </w:r>
      <w:proofErr w:type="spellEnd"/>
      <w:r w:rsidRPr="008453CC">
        <w:rPr>
          <w:lang w:val="uk-UA"/>
        </w:rPr>
        <w:t xml:space="preserve"> </w:t>
      </w:r>
      <w:r w:rsidR="00707714">
        <w:t>Connect</w:t>
      </w:r>
      <w:r w:rsidR="00707714" w:rsidRPr="00707714">
        <w:rPr>
          <w:lang w:val="uk-UA"/>
        </w:rPr>
        <w:t xml:space="preserve"> </w:t>
      </w:r>
      <w:r w:rsidRPr="008453CC">
        <w:rPr>
          <w:lang w:val="uk-UA"/>
        </w:rPr>
        <w:t>реалізує набір основних функцій, необхідних для ефективної організації та участі в подіях, пов’язаних з настільними іграми.</w:t>
      </w:r>
    </w:p>
    <w:p w14:paraId="62EC3BA4" w14:textId="77777777" w:rsidR="00D93FEE" w:rsidRPr="008453CC" w:rsidRDefault="00DC1A77" w:rsidP="000D011D">
      <w:pPr>
        <w:spacing w:after="0" w:line="360" w:lineRule="auto"/>
        <w:ind w:firstLine="709"/>
        <w:jc w:val="both"/>
        <w:rPr>
          <w:lang w:val="uk-UA"/>
        </w:rPr>
      </w:pPr>
      <w:r w:rsidRPr="008453CC">
        <w:rPr>
          <w:lang w:val="uk-UA"/>
        </w:rPr>
        <w:t>Ключові функції платформи включають:</w:t>
      </w:r>
    </w:p>
    <w:p w14:paraId="64DD978C" w14:textId="5EFB3705" w:rsidR="00BC2E33" w:rsidRPr="00BC2E33" w:rsidRDefault="000C13F6" w:rsidP="00BC2E33">
      <w:pPr>
        <w:pStyle w:val="ListParagraph"/>
        <w:numPr>
          <w:ilvl w:val="0"/>
          <w:numId w:val="23"/>
        </w:numPr>
        <w:spacing w:after="0" w:line="360" w:lineRule="auto"/>
        <w:ind w:left="993" w:hanging="284"/>
        <w:rPr>
          <w:lang w:val="uk-UA"/>
        </w:rPr>
      </w:pPr>
      <w:r w:rsidRPr="003650CB">
        <w:rPr>
          <w:lang w:val="uk-UA"/>
        </w:rPr>
        <w:t>MF1:</w:t>
      </w:r>
      <w:r w:rsidR="003650CB" w:rsidRPr="003650CB">
        <w:rPr>
          <w:lang w:val="uk-UA"/>
        </w:rPr>
        <w:t xml:space="preserve"> </w:t>
      </w:r>
      <w:r w:rsidR="003650CB">
        <w:rPr>
          <w:lang w:val="uk-UA"/>
        </w:rPr>
        <w:t>а</w:t>
      </w:r>
      <w:r w:rsidR="00DC1A77" w:rsidRPr="003650CB">
        <w:rPr>
          <w:lang w:val="uk-UA"/>
        </w:rPr>
        <w:t>вторизація та реєстрація користувачів</w:t>
      </w:r>
      <w:r w:rsidR="003650CB" w:rsidRPr="003650CB">
        <w:rPr>
          <w:lang w:val="ru-RU"/>
        </w:rPr>
        <w:t>;</w:t>
      </w:r>
    </w:p>
    <w:p w14:paraId="667AA177" w14:textId="063AED6C" w:rsidR="00BC2E33" w:rsidRPr="00BC2E33" w:rsidRDefault="00BC2E33" w:rsidP="00BC2E33">
      <w:pPr>
        <w:pStyle w:val="ListParagraph"/>
        <w:numPr>
          <w:ilvl w:val="0"/>
          <w:numId w:val="23"/>
        </w:numPr>
        <w:spacing w:after="0" w:line="360" w:lineRule="auto"/>
        <w:ind w:left="993" w:hanging="284"/>
        <w:jc w:val="both"/>
        <w:rPr>
          <w:lang w:val="uk-UA"/>
        </w:rPr>
      </w:pPr>
      <w:r>
        <w:t>MF</w:t>
      </w:r>
      <w:r w:rsidRPr="00BC2E33">
        <w:rPr>
          <w:lang w:val="ru-RU"/>
        </w:rPr>
        <w:t xml:space="preserve">2: </w:t>
      </w:r>
      <w:proofErr w:type="spellStart"/>
      <w:r>
        <w:rPr>
          <w:lang w:val="ru-RU"/>
        </w:rPr>
        <w:t>гнучке</w:t>
      </w:r>
      <w:proofErr w:type="spellEnd"/>
      <w:r>
        <w:rPr>
          <w:lang w:val="ru-RU"/>
        </w:rPr>
        <w:t xml:space="preserve"> </w:t>
      </w:r>
      <w:proofErr w:type="spellStart"/>
      <w:r>
        <w:rPr>
          <w:lang w:val="ru-RU"/>
        </w:rPr>
        <w:t>управління</w:t>
      </w:r>
      <w:proofErr w:type="spellEnd"/>
      <w:r>
        <w:rPr>
          <w:lang w:val="ru-RU"/>
        </w:rPr>
        <w:t xml:space="preserve"> </w:t>
      </w:r>
      <w:proofErr w:type="spellStart"/>
      <w:r>
        <w:rPr>
          <w:lang w:val="ru-RU"/>
        </w:rPr>
        <w:t>реквізитами</w:t>
      </w:r>
      <w:proofErr w:type="spellEnd"/>
      <w:r>
        <w:rPr>
          <w:lang w:val="ru-RU"/>
        </w:rPr>
        <w:t xml:space="preserve"> для входу (</w:t>
      </w:r>
      <w:proofErr w:type="spellStart"/>
      <w:r>
        <w:rPr>
          <w:lang w:val="ru-RU"/>
        </w:rPr>
        <w:t>скидання</w:t>
      </w:r>
      <w:proofErr w:type="spellEnd"/>
      <w:r>
        <w:rPr>
          <w:lang w:val="ru-RU"/>
        </w:rPr>
        <w:t xml:space="preserve">, </w:t>
      </w:r>
      <w:proofErr w:type="spellStart"/>
      <w:r>
        <w:rPr>
          <w:lang w:val="ru-RU"/>
        </w:rPr>
        <w:t>відновлення</w:t>
      </w:r>
      <w:proofErr w:type="spellEnd"/>
      <w:r>
        <w:rPr>
          <w:lang w:val="ru-RU"/>
        </w:rPr>
        <w:t xml:space="preserve"> паролю, </w:t>
      </w:r>
      <w:proofErr w:type="spellStart"/>
      <w:r>
        <w:rPr>
          <w:lang w:val="ru-RU"/>
        </w:rPr>
        <w:t>прив'язка</w:t>
      </w:r>
      <w:proofErr w:type="spellEnd"/>
      <w:r>
        <w:rPr>
          <w:lang w:val="ru-RU"/>
        </w:rPr>
        <w:t xml:space="preserve"> </w:t>
      </w:r>
      <w:r>
        <w:t>Google</w:t>
      </w:r>
      <w:r w:rsidRPr="00BC2E33">
        <w:rPr>
          <w:lang w:val="ru-RU"/>
        </w:rPr>
        <w:t>-</w:t>
      </w:r>
      <w:r>
        <w:rPr>
          <w:lang w:val="ru-RU"/>
        </w:rPr>
        <w:t>аккаунту)</w:t>
      </w:r>
      <w:r w:rsidRPr="00BC2E33">
        <w:rPr>
          <w:lang w:val="ru-RU"/>
        </w:rPr>
        <w:t>;</w:t>
      </w:r>
      <w:r>
        <w:rPr>
          <w:lang w:val="uk-UA"/>
        </w:rPr>
        <w:t xml:space="preserve"> </w:t>
      </w:r>
    </w:p>
    <w:p w14:paraId="1EE9BB2A" w14:textId="33A39566" w:rsidR="00D93FEE" w:rsidRPr="003650CB" w:rsidRDefault="000C13F6" w:rsidP="00002AA5">
      <w:pPr>
        <w:pStyle w:val="ListParagraph"/>
        <w:numPr>
          <w:ilvl w:val="0"/>
          <w:numId w:val="23"/>
        </w:numPr>
        <w:spacing w:after="0" w:line="360" w:lineRule="auto"/>
        <w:ind w:left="993" w:hanging="284"/>
        <w:rPr>
          <w:lang w:val="ru-RU"/>
        </w:rPr>
      </w:pPr>
      <w:r w:rsidRPr="003650CB">
        <w:rPr>
          <w:lang w:val="uk-UA"/>
        </w:rPr>
        <w:t xml:space="preserve">MF2: </w:t>
      </w:r>
      <w:r w:rsidR="003650CB">
        <w:rPr>
          <w:lang w:val="uk-UA"/>
        </w:rPr>
        <w:t>с</w:t>
      </w:r>
      <w:r w:rsidR="00DC1A77" w:rsidRPr="003650CB">
        <w:rPr>
          <w:lang w:val="uk-UA"/>
        </w:rPr>
        <w:t>творення та управління подіями</w:t>
      </w:r>
      <w:r w:rsidR="003650CB" w:rsidRPr="003650CB">
        <w:rPr>
          <w:lang w:val="ru-RU"/>
        </w:rPr>
        <w:t>;</w:t>
      </w:r>
    </w:p>
    <w:p w14:paraId="07BE0245" w14:textId="1B1E4E4D" w:rsidR="00D93FEE" w:rsidRPr="003650CB" w:rsidRDefault="000C13F6" w:rsidP="00002AA5">
      <w:pPr>
        <w:pStyle w:val="ListParagraph"/>
        <w:numPr>
          <w:ilvl w:val="0"/>
          <w:numId w:val="23"/>
        </w:numPr>
        <w:spacing w:after="0" w:line="360" w:lineRule="auto"/>
        <w:ind w:left="993" w:hanging="284"/>
        <w:rPr>
          <w:lang w:val="ru-RU"/>
        </w:rPr>
      </w:pPr>
      <w:r w:rsidRPr="003650CB">
        <w:rPr>
          <w:lang w:val="uk-UA"/>
        </w:rPr>
        <w:t xml:space="preserve">MF3: </w:t>
      </w:r>
      <w:r w:rsidR="003650CB">
        <w:rPr>
          <w:lang w:val="uk-UA"/>
        </w:rPr>
        <w:t>р</w:t>
      </w:r>
      <w:r w:rsidR="00DC1A77" w:rsidRPr="003650CB">
        <w:rPr>
          <w:lang w:val="uk-UA"/>
        </w:rPr>
        <w:t>еєстрація на події</w:t>
      </w:r>
      <w:r w:rsidR="003650CB">
        <w:t>;</w:t>
      </w:r>
    </w:p>
    <w:p w14:paraId="1F69B389" w14:textId="6821F709" w:rsidR="00D93FEE" w:rsidRPr="003650CB" w:rsidRDefault="000C13F6" w:rsidP="00002AA5">
      <w:pPr>
        <w:pStyle w:val="ListParagraph"/>
        <w:numPr>
          <w:ilvl w:val="0"/>
          <w:numId w:val="23"/>
        </w:numPr>
        <w:spacing w:after="0" w:line="360" w:lineRule="auto"/>
        <w:ind w:left="993" w:hanging="284"/>
        <w:rPr>
          <w:lang w:val="ru-RU"/>
        </w:rPr>
      </w:pPr>
      <w:r w:rsidRPr="003650CB">
        <w:rPr>
          <w:lang w:val="uk-UA"/>
        </w:rPr>
        <w:t xml:space="preserve">MF4: </w:t>
      </w:r>
      <w:r w:rsidR="003650CB">
        <w:rPr>
          <w:lang w:val="uk-UA"/>
        </w:rPr>
        <w:t>к</w:t>
      </w:r>
      <w:r w:rsidR="00DC1A77" w:rsidRPr="003650CB">
        <w:rPr>
          <w:lang w:val="uk-UA"/>
        </w:rPr>
        <w:t>ерування клубами</w:t>
      </w:r>
      <w:r w:rsidR="003650CB">
        <w:t>;</w:t>
      </w:r>
    </w:p>
    <w:p w14:paraId="35195787" w14:textId="2AA07089" w:rsidR="00D93FEE" w:rsidRPr="003650CB" w:rsidRDefault="000C13F6" w:rsidP="00002AA5">
      <w:pPr>
        <w:pStyle w:val="ListParagraph"/>
        <w:numPr>
          <w:ilvl w:val="0"/>
          <w:numId w:val="23"/>
        </w:numPr>
        <w:spacing w:after="0" w:line="360" w:lineRule="auto"/>
        <w:ind w:left="993" w:hanging="284"/>
        <w:rPr>
          <w:lang w:val="ru-RU"/>
        </w:rPr>
      </w:pPr>
      <w:r w:rsidRPr="003650CB">
        <w:rPr>
          <w:lang w:val="uk-UA"/>
        </w:rPr>
        <w:t xml:space="preserve">MF5: </w:t>
      </w:r>
      <w:r w:rsidR="003650CB">
        <w:rPr>
          <w:lang w:val="uk-UA"/>
        </w:rPr>
        <w:t>п</w:t>
      </w:r>
      <w:r w:rsidR="00DC1A77" w:rsidRPr="003650CB">
        <w:rPr>
          <w:lang w:val="uk-UA"/>
        </w:rPr>
        <w:t xml:space="preserve">ошук та фільтрація за </w:t>
      </w:r>
      <w:r w:rsidR="00E24C2D" w:rsidRPr="003650CB">
        <w:rPr>
          <w:lang w:val="uk-UA"/>
        </w:rPr>
        <w:t>подіями</w:t>
      </w:r>
      <w:r w:rsidR="003650CB" w:rsidRPr="003650CB">
        <w:rPr>
          <w:lang w:val="ru-RU"/>
        </w:rPr>
        <w:t>;</w:t>
      </w:r>
    </w:p>
    <w:p w14:paraId="283F97D5" w14:textId="222D4902" w:rsidR="00D93FEE" w:rsidRPr="003650CB" w:rsidRDefault="000C13F6" w:rsidP="00002AA5">
      <w:pPr>
        <w:pStyle w:val="ListParagraph"/>
        <w:numPr>
          <w:ilvl w:val="0"/>
          <w:numId w:val="23"/>
        </w:numPr>
        <w:spacing w:after="0" w:line="360" w:lineRule="auto"/>
        <w:ind w:left="993" w:hanging="284"/>
        <w:rPr>
          <w:lang w:val="ru-RU"/>
        </w:rPr>
      </w:pPr>
      <w:r w:rsidRPr="003650CB">
        <w:rPr>
          <w:lang w:val="uk-UA"/>
        </w:rPr>
        <w:t xml:space="preserve">MF6: </w:t>
      </w:r>
      <w:r w:rsidR="003650CB">
        <w:rPr>
          <w:lang w:val="uk-UA"/>
        </w:rPr>
        <w:t>р</w:t>
      </w:r>
      <w:r w:rsidR="00DC1A77" w:rsidRPr="003650CB">
        <w:rPr>
          <w:lang w:val="uk-UA"/>
        </w:rPr>
        <w:t>едагування</w:t>
      </w:r>
      <w:r w:rsidR="003650CB">
        <w:rPr>
          <w:lang w:val="uk-UA"/>
        </w:rPr>
        <w:t xml:space="preserve"> та перегляд</w:t>
      </w:r>
      <w:r w:rsidR="00DC1A77" w:rsidRPr="003650CB">
        <w:rPr>
          <w:lang w:val="uk-UA"/>
        </w:rPr>
        <w:t xml:space="preserve"> профілю користувача</w:t>
      </w:r>
      <w:r w:rsidR="003650CB" w:rsidRPr="003650CB">
        <w:rPr>
          <w:lang w:val="ru-RU"/>
        </w:rPr>
        <w:t>;</w:t>
      </w:r>
    </w:p>
    <w:p w14:paraId="2AB08C4A" w14:textId="2E678E34" w:rsidR="00D93FEE" w:rsidRPr="003650CB" w:rsidRDefault="000C13F6" w:rsidP="00002AA5">
      <w:pPr>
        <w:pStyle w:val="ListParagraph"/>
        <w:numPr>
          <w:ilvl w:val="0"/>
          <w:numId w:val="23"/>
        </w:numPr>
        <w:spacing w:after="0" w:line="360" w:lineRule="auto"/>
        <w:ind w:left="993" w:hanging="284"/>
        <w:rPr>
          <w:lang w:val="ru-RU"/>
        </w:rPr>
      </w:pPr>
      <w:r w:rsidRPr="003650CB">
        <w:rPr>
          <w:lang w:val="uk-UA"/>
        </w:rPr>
        <w:t xml:space="preserve">MF7: </w:t>
      </w:r>
      <w:r w:rsidR="003650CB">
        <w:rPr>
          <w:lang w:val="uk-UA"/>
        </w:rPr>
        <w:t>а</w:t>
      </w:r>
      <w:r w:rsidR="00DC1A77" w:rsidRPr="003650CB">
        <w:rPr>
          <w:lang w:val="uk-UA"/>
        </w:rPr>
        <w:t>дміністрування системи</w:t>
      </w:r>
      <w:r w:rsidR="003650CB">
        <w:rPr>
          <w:lang w:val="uk-UA"/>
        </w:rPr>
        <w:t xml:space="preserve"> через зовнішній </w:t>
      </w:r>
      <w:r w:rsidR="003650CB">
        <w:t>API</w:t>
      </w:r>
      <w:r w:rsidR="003650CB" w:rsidRPr="003650CB">
        <w:rPr>
          <w:lang w:val="ru-RU"/>
        </w:rPr>
        <w:t xml:space="preserve"> </w:t>
      </w:r>
      <w:r w:rsidR="003650CB">
        <w:t>BGG</w:t>
      </w:r>
      <w:r w:rsidR="003650CB" w:rsidRPr="003650CB">
        <w:rPr>
          <w:lang w:val="ru-RU"/>
        </w:rPr>
        <w:t>;</w:t>
      </w:r>
    </w:p>
    <w:p w14:paraId="4A523292" w14:textId="2FD981FB" w:rsidR="003650CB" w:rsidRPr="003650CB" w:rsidRDefault="003650CB" w:rsidP="00002AA5">
      <w:pPr>
        <w:pStyle w:val="ListParagraph"/>
        <w:numPr>
          <w:ilvl w:val="0"/>
          <w:numId w:val="23"/>
        </w:numPr>
        <w:spacing w:after="0" w:line="360" w:lineRule="auto"/>
        <w:ind w:left="993" w:hanging="284"/>
        <w:rPr>
          <w:lang w:val="ru-RU"/>
        </w:rPr>
      </w:pPr>
      <w:r>
        <w:lastRenderedPageBreak/>
        <w:t>MF</w:t>
      </w:r>
      <w:r w:rsidRPr="003650CB">
        <w:rPr>
          <w:lang w:val="ru-RU"/>
        </w:rPr>
        <w:t xml:space="preserve">8: </w:t>
      </w:r>
      <w:proofErr w:type="spellStart"/>
      <w:r>
        <w:rPr>
          <w:lang w:val="ru-RU"/>
        </w:rPr>
        <w:t>п</w:t>
      </w:r>
      <w:r w:rsidRPr="003650CB">
        <w:rPr>
          <w:lang w:val="ru-RU"/>
        </w:rPr>
        <w:t>ошук</w:t>
      </w:r>
      <w:proofErr w:type="spellEnd"/>
      <w:r w:rsidRPr="003650CB">
        <w:rPr>
          <w:lang w:val="ru-RU"/>
        </w:rPr>
        <w:t xml:space="preserve"> та </w:t>
      </w:r>
      <w:proofErr w:type="spellStart"/>
      <w:r w:rsidRPr="003650CB">
        <w:rPr>
          <w:lang w:val="ru-RU"/>
        </w:rPr>
        <w:t>фільтрація</w:t>
      </w:r>
      <w:proofErr w:type="spellEnd"/>
      <w:r w:rsidRPr="003650CB">
        <w:rPr>
          <w:lang w:val="ru-RU"/>
        </w:rPr>
        <w:t xml:space="preserve"> </w:t>
      </w:r>
      <w:proofErr w:type="spellStart"/>
      <w:r w:rsidRPr="003650CB">
        <w:rPr>
          <w:lang w:val="ru-RU"/>
        </w:rPr>
        <w:t>настільних</w:t>
      </w:r>
      <w:proofErr w:type="spellEnd"/>
      <w:r w:rsidRPr="003650CB">
        <w:rPr>
          <w:lang w:val="ru-RU"/>
        </w:rPr>
        <w:t xml:space="preserve"> </w:t>
      </w:r>
      <w:proofErr w:type="spellStart"/>
      <w:r w:rsidRPr="003650CB">
        <w:rPr>
          <w:lang w:val="ru-RU"/>
        </w:rPr>
        <w:t>ігор</w:t>
      </w:r>
      <w:proofErr w:type="spellEnd"/>
      <w:r w:rsidRPr="003650CB">
        <w:rPr>
          <w:lang w:val="ru-RU"/>
        </w:rPr>
        <w:t>;</w:t>
      </w:r>
    </w:p>
    <w:p w14:paraId="1D6CF919" w14:textId="5CEE146C" w:rsidR="003650CB" w:rsidRPr="003650CB" w:rsidRDefault="003650CB" w:rsidP="00002AA5">
      <w:pPr>
        <w:pStyle w:val="ListParagraph"/>
        <w:numPr>
          <w:ilvl w:val="0"/>
          <w:numId w:val="23"/>
        </w:numPr>
        <w:spacing w:after="0" w:line="360" w:lineRule="auto"/>
        <w:ind w:left="993" w:hanging="284"/>
        <w:rPr>
          <w:lang w:val="uk-UA"/>
        </w:rPr>
      </w:pPr>
      <w:r>
        <w:t>MF</w:t>
      </w:r>
      <w:r w:rsidRPr="003650CB">
        <w:rPr>
          <w:lang w:val="ru-RU"/>
        </w:rPr>
        <w:t xml:space="preserve">9: </w:t>
      </w:r>
      <w:r>
        <w:rPr>
          <w:lang w:val="uk-UA"/>
        </w:rPr>
        <w:t>о</w:t>
      </w:r>
      <w:r w:rsidRPr="003650CB">
        <w:rPr>
          <w:lang w:val="uk-UA"/>
        </w:rPr>
        <w:t>тримання звітів про учасників події та про статистику гравця</w:t>
      </w:r>
      <w:r w:rsidRPr="003650CB">
        <w:rPr>
          <w:lang w:val="ru-RU"/>
        </w:rPr>
        <w:t>;</w:t>
      </w:r>
    </w:p>
    <w:p w14:paraId="4D9150FB" w14:textId="5FE3797C" w:rsidR="003650CB" w:rsidRPr="003650CB" w:rsidRDefault="003650CB" w:rsidP="00002AA5">
      <w:pPr>
        <w:pStyle w:val="ListParagraph"/>
        <w:numPr>
          <w:ilvl w:val="0"/>
          <w:numId w:val="23"/>
        </w:numPr>
        <w:spacing w:after="0" w:line="360" w:lineRule="auto"/>
        <w:ind w:left="993" w:hanging="284"/>
        <w:rPr>
          <w:lang w:val="uk-UA"/>
        </w:rPr>
      </w:pPr>
      <w:r>
        <w:t>MF</w:t>
      </w:r>
      <w:r w:rsidRPr="003650CB">
        <w:rPr>
          <w:lang w:val="ru-RU"/>
        </w:rPr>
        <w:t xml:space="preserve">10: </w:t>
      </w:r>
      <w:proofErr w:type="spellStart"/>
      <w:r>
        <w:rPr>
          <w:lang w:val="ru-RU"/>
        </w:rPr>
        <w:t>п</w:t>
      </w:r>
      <w:r w:rsidRPr="003650CB">
        <w:rPr>
          <w:lang w:val="ru-RU"/>
        </w:rPr>
        <w:t>ерсональн</w:t>
      </w:r>
      <w:proofErr w:type="spellEnd"/>
      <w:r w:rsidRPr="003650CB">
        <w:rPr>
          <w:lang w:val="uk-UA"/>
        </w:rPr>
        <w:t>і рекомендації настільних ігор на основі вподобань</w:t>
      </w:r>
      <w:r w:rsidRPr="003650CB">
        <w:rPr>
          <w:lang w:val="ru-RU"/>
        </w:rPr>
        <w:t>;</w:t>
      </w:r>
    </w:p>
    <w:p w14:paraId="4D69A9ED" w14:textId="4815D7C1" w:rsidR="00A60C78" w:rsidRPr="005B710D" w:rsidRDefault="003650CB" w:rsidP="00002AA5">
      <w:pPr>
        <w:pStyle w:val="ListParagraph"/>
        <w:numPr>
          <w:ilvl w:val="0"/>
          <w:numId w:val="23"/>
        </w:numPr>
        <w:spacing w:after="0" w:line="360" w:lineRule="auto"/>
        <w:ind w:left="993" w:hanging="284"/>
        <w:rPr>
          <w:lang w:val="uk-UA"/>
        </w:rPr>
      </w:pPr>
      <w:r>
        <w:t>MF</w:t>
      </w:r>
      <w:r w:rsidRPr="003650CB">
        <w:rPr>
          <w:lang w:val="ru-RU"/>
        </w:rPr>
        <w:t xml:space="preserve">11: </w:t>
      </w:r>
      <w:proofErr w:type="spellStart"/>
      <w:r>
        <w:rPr>
          <w:lang w:val="ru-RU"/>
        </w:rPr>
        <w:t>отримання</w:t>
      </w:r>
      <w:proofErr w:type="spellEnd"/>
      <w:r>
        <w:rPr>
          <w:lang w:val="ru-RU"/>
        </w:rPr>
        <w:t xml:space="preserve"> </w:t>
      </w:r>
      <w:proofErr w:type="spellStart"/>
      <w:r>
        <w:rPr>
          <w:lang w:val="ru-RU"/>
        </w:rPr>
        <w:t>сповіщень</w:t>
      </w:r>
      <w:proofErr w:type="spellEnd"/>
      <w:r>
        <w:rPr>
          <w:lang w:val="ru-RU"/>
        </w:rPr>
        <w:t xml:space="preserve"> на </w:t>
      </w:r>
      <w:proofErr w:type="spellStart"/>
      <w:r>
        <w:rPr>
          <w:lang w:val="ru-RU"/>
        </w:rPr>
        <w:t>електронну</w:t>
      </w:r>
      <w:proofErr w:type="spellEnd"/>
      <w:r>
        <w:rPr>
          <w:lang w:val="ru-RU"/>
        </w:rPr>
        <w:t xml:space="preserve"> </w:t>
      </w:r>
      <w:proofErr w:type="spellStart"/>
      <w:r>
        <w:rPr>
          <w:lang w:val="ru-RU"/>
        </w:rPr>
        <w:t>пошту</w:t>
      </w:r>
      <w:proofErr w:type="spellEnd"/>
      <w:r w:rsidRPr="003650CB">
        <w:rPr>
          <w:lang w:val="ru-RU"/>
        </w:rPr>
        <w:t>.</w:t>
      </w:r>
    </w:p>
    <w:p w14:paraId="0ADDDC44" w14:textId="0DE17F75" w:rsidR="008453CC" w:rsidRPr="00BC2E33" w:rsidRDefault="00DC1A77" w:rsidP="005B710D">
      <w:pPr>
        <w:spacing w:before="240" w:after="240" w:line="360" w:lineRule="auto"/>
        <w:ind w:left="709"/>
        <w:rPr>
          <w:lang w:val="uk-UA"/>
        </w:rPr>
      </w:pPr>
      <w:r w:rsidRPr="00BC2E33">
        <w:rPr>
          <w:lang w:val="uk-UA"/>
        </w:rPr>
        <w:t>2.3 Характеристики користувачів</w:t>
      </w:r>
    </w:p>
    <w:p w14:paraId="7C57E3BB" w14:textId="5302BD04" w:rsidR="008453CC" w:rsidRPr="008453CC" w:rsidRDefault="00DC1A77" w:rsidP="00E25992">
      <w:pPr>
        <w:spacing w:after="0" w:line="360" w:lineRule="auto"/>
        <w:ind w:firstLine="720"/>
        <w:jc w:val="both"/>
        <w:rPr>
          <w:lang w:val="uk-UA"/>
        </w:rPr>
      </w:pPr>
      <w:r w:rsidRPr="008453CC">
        <w:rPr>
          <w:lang w:val="uk-UA"/>
        </w:rPr>
        <w:t xml:space="preserve">У системі </w:t>
      </w:r>
      <w:proofErr w:type="spellStart"/>
      <w:r w:rsidRPr="008453CC">
        <w:rPr>
          <w:lang w:val="uk-UA"/>
        </w:rPr>
        <w:t>Tabletop</w:t>
      </w:r>
      <w:proofErr w:type="spellEnd"/>
      <w:r w:rsidRPr="008453CC">
        <w:rPr>
          <w:lang w:val="uk-UA"/>
        </w:rPr>
        <w:t xml:space="preserve"> </w:t>
      </w:r>
      <w:r w:rsidR="00BC2E33">
        <w:t>Connect</w:t>
      </w:r>
      <w:r w:rsidR="00BC2E33" w:rsidRPr="00BC2E33">
        <w:rPr>
          <w:lang w:val="uk-UA"/>
        </w:rPr>
        <w:t xml:space="preserve"> </w:t>
      </w:r>
      <w:r w:rsidRPr="008453CC">
        <w:rPr>
          <w:lang w:val="uk-UA"/>
        </w:rPr>
        <w:t>передбачено кілька ключових ролей користувачів, кожна з яких має свій набір функціональних можливостей та сц</w:t>
      </w:r>
      <w:r w:rsidR="008453CC" w:rsidRPr="008453CC">
        <w:rPr>
          <w:lang w:val="uk-UA"/>
        </w:rPr>
        <w:t>енаріїв взаємодії з платформою.</w:t>
      </w:r>
    </w:p>
    <w:p w14:paraId="52C884A1" w14:textId="77777777" w:rsidR="008453CC" w:rsidRDefault="00DC1A77" w:rsidP="00E25992">
      <w:pPr>
        <w:spacing w:after="0" w:line="360" w:lineRule="auto"/>
        <w:ind w:firstLine="720"/>
        <w:jc w:val="both"/>
        <w:rPr>
          <w:lang w:val="uk-UA"/>
        </w:rPr>
      </w:pPr>
      <w:r w:rsidRPr="008453CC">
        <w:rPr>
          <w:lang w:val="uk-UA"/>
        </w:rPr>
        <w:t xml:space="preserve">До основних ролей належать: незареєстрований користувач, </w:t>
      </w:r>
      <w:proofErr w:type="spellStart"/>
      <w:r w:rsidRPr="008453CC">
        <w:rPr>
          <w:lang w:val="uk-UA"/>
        </w:rPr>
        <w:t>аутентифікований</w:t>
      </w:r>
      <w:proofErr w:type="spellEnd"/>
      <w:r w:rsidRPr="008453CC">
        <w:rPr>
          <w:lang w:val="uk-UA"/>
        </w:rPr>
        <w:t xml:space="preserve"> користувач, власник клубу (організатор п</w:t>
      </w:r>
      <w:r w:rsidR="008453CC" w:rsidRPr="008453CC">
        <w:rPr>
          <w:lang w:val="uk-UA"/>
        </w:rPr>
        <w:t xml:space="preserve">одій) та адміністратор системи. </w:t>
      </w:r>
    </w:p>
    <w:p w14:paraId="7194EC87" w14:textId="77777777" w:rsidR="008453CC" w:rsidRDefault="00DC1A77" w:rsidP="00E25992">
      <w:pPr>
        <w:spacing w:after="0" w:line="360" w:lineRule="auto"/>
        <w:ind w:firstLine="720"/>
        <w:jc w:val="both"/>
        <w:rPr>
          <w:lang w:val="uk-UA"/>
        </w:rPr>
      </w:pPr>
      <w:r w:rsidRPr="008453CC">
        <w:rPr>
          <w:lang w:val="uk-UA"/>
        </w:rPr>
        <w:t xml:space="preserve">Незареєстрований користувач має обмежений доступ до функціоналу платформи. Він може переглядати загальну інформацію про події, ознайомлюватися з описами клубів та заходів, однак для реєстрації на події або участі в обговореннях йому потрібно створити обліковий запис. </w:t>
      </w:r>
    </w:p>
    <w:p w14:paraId="7942E14A" w14:textId="77777777" w:rsidR="008453CC" w:rsidRDefault="00DC1A77" w:rsidP="00E25992">
      <w:pPr>
        <w:spacing w:after="0" w:line="360" w:lineRule="auto"/>
        <w:ind w:firstLine="720"/>
        <w:jc w:val="both"/>
        <w:rPr>
          <w:lang w:val="uk-UA"/>
        </w:rPr>
      </w:pPr>
      <w:proofErr w:type="spellStart"/>
      <w:r w:rsidRPr="008453CC">
        <w:rPr>
          <w:lang w:val="uk-UA"/>
        </w:rPr>
        <w:t>Аутентифікований</w:t>
      </w:r>
      <w:proofErr w:type="spellEnd"/>
      <w:r w:rsidRPr="008453CC">
        <w:rPr>
          <w:lang w:val="uk-UA"/>
        </w:rPr>
        <w:t xml:space="preserve"> користувач — це зареєстрований учасник платформи, який має доступ до розширених можливостей: він може реєструватися на події, створювати власний профіль, залишати коментарі, брати участь у спільнотах, а також оцінювати події й взаємодіяти з іншими користувачами. </w:t>
      </w:r>
    </w:p>
    <w:p w14:paraId="15C9C39B" w14:textId="7878C892" w:rsidR="008453CC" w:rsidRDefault="00DC1A77" w:rsidP="00C04202">
      <w:pPr>
        <w:spacing w:after="0" w:line="360" w:lineRule="auto"/>
        <w:ind w:firstLine="720"/>
        <w:jc w:val="both"/>
        <w:rPr>
          <w:lang w:val="uk-UA"/>
        </w:rPr>
      </w:pPr>
      <w:r w:rsidRPr="008453CC">
        <w:rPr>
          <w:lang w:val="uk-UA"/>
        </w:rPr>
        <w:t>Власник клубу</w:t>
      </w:r>
      <w:r w:rsidR="008453CC" w:rsidRPr="008453CC">
        <w:rPr>
          <w:lang w:val="ru-RU"/>
        </w:rPr>
        <w:t xml:space="preserve"> </w:t>
      </w:r>
      <w:r w:rsidRPr="008453CC">
        <w:rPr>
          <w:lang w:val="uk-UA"/>
        </w:rPr>
        <w:t xml:space="preserve">— це спеціальний тип користувача, який має змогу створювати </w:t>
      </w:r>
      <w:r w:rsidR="001A79A7">
        <w:rPr>
          <w:lang w:val="uk-UA"/>
        </w:rPr>
        <w:t>поді</w:t>
      </w:r>
      <w:r w:rsidR="00E25992">
        <w:rPr>
          <w:lang w:val="uk-UA"/>
        </w:rPr>
        <w:t xml:space="preserve">ї </w:t>
      </w:r>
      <w:r w:rsidRPr="008453CC">
        <w:rPr>
          <w:lang w:val="uk-UA"/>
        </w:rPr>
        <w:t xml:space="preserve">від клубу та керувати ними. Він може також мати сторінку свого клубу, де розміщується інформація про майбутні та минулі заходи. </w:t>
      </w:r>
    </w:p>
    <w:p w14:paraId="7861BE30" w14:textId="4BD81D82" w:rsidR="008453CC" w:rsidRDefault="00DC1A77" w:rsidP="00C04202">
      <w:pPr>
        <w:spacing w:after="0" w:line="360" w:lineRule="auto"/>
        <w:ind w:firstLine="720"/>
        <w:jc w:val="both"/>
        <w:rPr>
          <w:lang w:val="uk-UA"/>
        </w:rPr>
      </w:pPr>
      <w:r w:rsidRPr="008453CC">
        <w:rPr>
          <w:lang w:val="uk-UA"/>
        </w:rPr>
        <w:t xml:space="preserve">Адміністратор системи виконує ключову роль у підтримці функціонування платформи. Його повноваження включають управління користувачами, </w:t>
      </w:r>
      <w:proofErr w:type="spellStart"/>
      <w:r w:rsidRPr="008453CC">
        <w:rPr>
          <w:lang w:val="uk-UA"/>
        </w:rPr>
        <w:t>модерацію</w:t>
      </w:r>
      <w:proofErr w:type="spellEnd"/>
      <w:r w:rsidRPr="008453CC">
        <w:rPr>
          <w:lang w:val="uk-UA"/>
        </w:rPr>
        <w:t xml:space="preserve"> вмісту, контроль за дотриманням правил, а також технічну підтримку </w:t>
      </w:r>
      <w:r w:rsidR="00D55216">
        <w:rPr>
          <w:lang w:val="ru-RU"/>
        </w:rPr>
        <w:t xml:space="preserve">та перегляд </w:t>
      </w:r>
      <w:r w:rsidR="00D55216">
        <w:rPr>
          <w:lang w:val="uk-UA"/>
        </w:rPr>
        <w:t>статистик щодо системи.</w:t>
      </w:r>
      <w:r w:rsidRPr="008453CC">
        <w:rPr>
          <w:lang w:val="uk-UA"/>
        </w:rPr>
        <w:t xml:space="preserve"> </w:t>
      </w:r>
    </w:p>
    <w:p w14:paraId="58CA3012" w14:textId="73339A07" w:rsidR="00D93FEE" w:rsidRDefault="00DC1A77" w:rsidP="00C04202">
      <w:pPr>
        <w:spacing w:after="0" w:line="360" w:lineRule="auto"/>
        <w:ind w:firstLine="720"/>
        <w:jc w:val="both"/>
        <w:rPr>
          <w:lang w:val="uk-UA"/>
        </w:rPr>
      </w:pPr>
      <w:r w:rsidRPr="008453CC">
        <w:rPr>
          <w:lang w:val="uk-UA"/>
        </w:rPr>
        <w:t xml:space="preserve">Для кожної з цих ролей створено окрему діаграму прецедентів, яка відображає можливі сценарії використання платформи з позиції відповідного типу користувача. </w:t>
      </w:r>
      <w:r w:rsidRPr="008453CC">
        <w:rPr>
          <w:lang w:val="uk-UA"/>
        </w:rPr>
        <w:lastRenderedPageBreak/>
        <w:t>Ці діаграми дають змогу наочно уявити, як саме кожна роль взаємодіє з системою, які дії можуть виконуватись та які сервіси доступні.</w:t>
      </w:r>
      <w:r w:rsidRPr="00B57EC1">
        <w:rPr>
          <w:lang w:val="uk-UA"/>
        </w:rPr>
        <w:t xml:space="preserve"> </w:t>
      </w:r>
      <w:proofErr w:type="spellStart"/>
      <w:r w:rsidRPr="008453CC">
        <w:rPr>
          <w:lang w:val="ru-RU"/>
        </w:rPr>
        <w:t>Діаграми</w:t>
      </w:r>
      <w:proofErr w:type="spellEnd"/>
      <w:r w:rsidRPr="008453CC">
        <w:rPr>
          <w:lang w:val="ru-RU"/>
        </w:rPr>
        <w:t xml:space="preserve"> </w:t>
      </w:r>
      <w:proofErr w:type="spellStart"/>
      <w:r w:rsidRPr="008453CC">
        <w:rPr>
          <w:lang w:val="ru-RU"/>
        </w:rPr>
        <w:t>прецедентів</w:t>
      </w:r>
      <w:proofErr w:type="spellEnd"/>
      <w:r w:rsidRPr="008453CC">
        <w:rPr>
          <w:lang w:val="ru-RU"/>
        </w:rPr>
        <w:t xml:space="preserve"> наведено на рисунках 1.1 – 1.</w:t>
      </w:r>
      <w:r w:rsidRPr="008453CC">
        <w:rPr>
          <w:lang w:val="uk-UA"/>
        </w:rPr>
        <w:t xml:space="preserve">4 відповідно до ролей: незареєстрований користувач, </w:t>
      </w:r>
      <w:proofErr w:type="spellStart"/>
      <w:r w:rsidRPr="008453CC">
        <w:rPr>
          <w:lang w:val="uk-UA"/>
        </w:rPr>
        <w:t>аутентифікований</w:t>
      </w:r>
      <w:proofErr w:type="spellEnd"/>
      <w:r w:rsidRPr="008453CC">
        <w:rPr>
          <w:lang w:val="uk-UA"/>
        </w:rPr>
        <w:t xml:space="preserve"> користувач, власник клубу та адміністратор системи.</w:t>
      </w:r>
    </w:p>
    <w:p w14:paraId="1DA8FD19" w14:textId="77777777" w:rsidR="00FE6F27" w:rsidRDefault="00FE6F27" w:rsidP="00C04202">
      <w:pPr>
        <w:spacing w:after="0" w:line="360" w:lineRule="auto"/>
        <w:ind w:firstLine="720"/>
        <w:jc w:val="both"/>
        <w:rPr>
          <w:lang w:val="uk-UA"/>
        </w:rPr>
      </w:pPr>
    </w:p>
    <w:p w14:paraId="5FA30D76" w14:textId="77777777" w:rsidR="008453CC" w:rsidRPr="008453CC" w:rsidRDefault="008453CC" w:rsidP="00CC04AF">
      <w:pPr>
        <w:spacing w:after="0" w:line="360" w:lineRule="auto"/>
        <w:jc w:val="center"/>
        <w:rPr>
          <w:lang w:val="ru-RU"/>
        </w:rPr>
      </w:pPr>
      <w:r>
        <w:rPr>
          <w:noProof/>
        </w:rPr>
        <w:drawing>
          <wp:inline distT="0" distB="0" distL="0" distR="0" wp14:anchorId="0B14D7FD" wp14:editId="47CC3711">
            <wp:extent cx="6441175" cy="3253562"/>
            <wp:effectExtent l="0" t="0" r="0" b="444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504017" cy="3285304"/>
                    </a:xfrm>
                    <a:prstGeom prst="rect">
                      <a:avLst/>
                    </a:prstGeom>
                  </pic:spPr>
                </pic:pic>
              </a:graphicData>
            </a:graphic>
          </wp:inline>
        </w:drawing>
      </w:r>
    </w:p>
    <w:p w14:paraId="0D48496D" w14:textId="58DA65A3" w:rsidR="00D93FEE" w:rsidRDefault="00DC1A77" w:rsidP="00C04202">
      <w:pPr>
        <w:spacing w:line="360" w:lineRule="auto"/>
        <w:jc w:val="center"/>
        <w:rPr>
          <w:lang w:val="uk-UA"/>
        </w:rPr>
      </w:pPr>
      <w:r w:rsidRPr="008453CC">
        <w:rPr>
          <w:lang w:val="uk-UA"/>
        </w:rPr>
        <w:t>Рисунок 1.1 – Діаграма варіантів використання для</w:t>
      </w:r>
      <w:r w:rsidRPr="008453CC">
        <w:rPr>
          <w:lang w:val="uk-UA"/>
        </w:rPr>
        <w:br/>
        <w:t xml:space="preserve"> незареєстрованого користувача (рисунок виконано самостійно)</w:t>
      </w:r>
    </w:p>
    <w:p w14:paraId="4D7A13A1" w14:textId="77777777" w:rsidR="00C61ED7" w:rsidRDefault="00C61ED7" w:rsidP="00C04202">
      <w:pPr>
        <w:spacing w:line="360" w:lineRule="auto"/>
        <w:jc w:val="center"/>
        <w:rPr>
          <w:lang w:val="uk-UA"/>
        </w:rPr>
      </w:pPr>
    </w:p>
    <w:p w14:paraId="2935A11B" w14:textId="77777777" w:rsidR="008453CC" w:rsidRPr="008453CC" w:rsidRDefault="008453CC" w:rsidP="00A366A4">
      <w:pPr>
        <w:spacing w:after="0" w:line="360" w:lineRule="auto"/>
        <w:jc w:val="center"/>
        <w:rPr>
          <w:lang w:val="uk-UA"/>
        </w:rPr>
      </w:pPr>
      <w:r>
        <w:rPr>
          <w:noProof/>
        </w:rPr>
        <w:lastRenderedPageBreak/>
        <w:drawing>
          <wp:inline distT="0" distB="0" distL="0" distR="0" wp14:anchorId="7F4EDAD9" wp14:editId="7F7F8D15">
            <wp:extent cx="5916391" cy="4167963"/>
            <wp:effectExtent l="0" t="0" r="8255" b="444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093336" cy="4292617"/>
                    </a:xfrm>
                    <a:prstGeom prst="rect">
                      <a:avLst/>
                    </a:prstGeom>
                  </pic:spPr>
                </pic:pic>
              </a:graphicData>
            </a:graphic>
          </wp:inline>
        </w:drawing>
      </w:r>
    </w:p>
    <w:p w14:paraId="09725FBB" w14:textId="77777777" w:rsidR="00D93FEE" w:rsidRPr="008453CC" w:rsidRDefault="00DC1A77" w:rsidP="00C04202">
      <w:pPr>
        <w:spacing w:line="360" w:lineRule="auto"/>
        <w:jc w:val="center"/>
        <w:rPr>
          <w:lang w:val="uk-UA"/>
        </w:rPr>
      </w:pPr>
      <w:r w:rsidRPr="008453CC">
        <w:rPr>
          <w:lang w:val="uk-UA"/>
        </w:rPr>
        <w:t>Рисунок 1.2 – Діаграма варіантів використання для</w:t>
      </w:r>
      <w:r w:rsidRPr="008453CC">
        <w:rPr>
          <w:lang w:val="uk-UA"/>
        </w:rPr>
        <w:br/>
        <w:t xml:space="preserve"> </w:t>
      </w:r>
      <w:proofErr w:type="spellStart"/>
      <w:r w:rsidRPr="008453CC">
        <w:rPr>
          <w:lang w:val="uk-UA"/>
        </w:rPr>
        <w:t>аутентифікованого</w:t>
      </w:r>
      <w:proofErr w:type="spellEnd"/>
      <w:r w:rsidRPr="008453CC">
        <w:rPr>
          <w:lang w:val="uk-UA"/>
        </w:rPr>
        <w:t xml:space="preserve"> користувача (рисунок виконано самостійно)</w:t>
      </w:r>
    </w:p>
    <w:p w14:paraId="03CF3106" w14:textId="77777777" w:rsidR="008453CC" w:rsidRPr="008453CC" w:rsidRDefault="008453CC" w:rsidP="00A366A4">
      <w:pPr>
        <w:spacing w:after="0" w:line="360" w:lineRule="auto"/>
        <w:jc w:val="center"/>
        <w:rPr>
          <w:lang w:val="ru-RU"/>
        </w:rPr>
      </w:pPr>
      <w:r>
        <w:rPr>
          <w:noProof/>
        </w:rPr>
        <w:drawing>
          <wp:inline distT="0" distB="0" distL="0" distR="0" wp14:anchorId="0E44C530" wp14:editId="7F4D8CEA">
            <wp:extent cx="5676900" cy="2942958"/>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88601" cy="2949024"/>
                    </a:xfrm>
                    <a:prstGeom prst="rect">
                      <a:avLst/>
                    </a:prstGeom>
                  </pic:spPr>
                </pic:pic>
              </a:graphicData>
            </a:graphic>
          </wp:inline>
        </w:drawing>
      </w:r>
    </w:p>
    <w:p w14:paraId="3E986D79" w14:textId="77777777" w:rsidR="00D93FEE" w:rsidRDefault="00DC1A77" w:rsidP="00C04202">
      <w:pPr>
        <w:spacing w:line="360" w:lineRule="auto"/>
        <w:jc w:val="center"/>
        <w:rPr>
          <w:lang w:val="uk-UA"/>
        </w:rPr>
      </w:pPr>
      <w:r w:rsidRPr="008453CC">
        <w:rPr>
          <w:lang w:val="uk-UA"/>
        </w:rPr>
        <w:t>Рисунок 1.3 – Діаграма варіантів використання для</w:t>
      </w:r>
      <w:r w:rsidRPr="008453CC">
        <w:rPr>
          <w:lang w:val="uk-UA"/>
        </w:rPr>
        <w:br/>
        <w:t xml:space="preserve"> адміністратора бізнес-логіки (рисунок виконано самостійно)</w:t>
      </w:r>
    </w:p>
    <w:p w14:paraId="78ACA0EE" w14:textId="77777777" w:rsidR="008453CC" w:rsidRPr="008453CC" w:rsidRDefault="008453CC" w:rsidP="009817D0">
      <w:pPr>
        <w:spacing w:after="0" w:line="360" w:lineRule="auto"/>
        <w:jc w:val="center"/>
        <w:rPr>
          <w:lang w:val="uk-UA"/>
        </w:rPr>
      </w:pPr>
      <w:r>
        <w:rPr>
          <w:noProof/>
        </w:rPr>
        <w:lastRenderedPageBreak/>
        <w:drawing>
          <wp:inline distT="0" distB="0" distL="0" distR="0" wp14:anchorId="5D23DBFA" wp14:editId="5C927EC4">
            <wp:extent cx="6312283" cy="3880884"/>
            <wp:effectExtent l="0" t="0" r="0" b="571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381688" cy="3923555"/>
                    </a:xfrm>
                    <a:prstGeom prst="rect">
                      <a:avLst/>
                    </a:prstGeom>
                  </pic:spPr>
                </pic:pic>
              </a:graphicData>
            </a:graphic>
          </wp:inline>
        </w:drawing>
      </w:r>
    </w:p>
    <w:p w14:paraId="7A8923FA" w14:textId="42E60884" w:rsidR="00C61ED7" w:rsidRPr="005B710D" w:rsidRDefault="00DC1A77" w:rsidP="005B710D">
      <w:pPr>
        <w:spacing w:line="360" w:lineRule="auto"/>
        <w:jc w:val="center"/>
        <w:rPr>
          <w:lang w:val="ru-RU"/>
        </w:rPr>
      </w:pPr>
      <w:r w:rsidRPr="008453CC">
        <w:rPr>
          <w:lang w:val="ru-RU"/>
        </w:rPr>
        <w:t xml:space="preserve">Рисунок 1.4 – </w:t>
      </w:r>
      <w:proofErr w:type="spellStart"/>
      <w:r w:rsidRPr="008453CC">
        <w:rPr>
          <w:lang w:val="ru-RU"/>
        </w:rPr>
        <w:t>Діаграма</w:t>
      </w:r>
      <w:proofErr w:type="spellEnd"/>
      <w:r w:rsidRPr="008453CC">
        <w:rPr>
          <w:lang w:val="ru-RU"/>
        </w:rPr>
        <w:t xml:space="preserve"> </w:t>
      </w:r>
      <w:proofErr w:type="spellStart"/>
      <w:r w:rsidRPr="008453CC">
        <w:rPr>
          <w:lang w:val="ru-RU"/>
        </w:rPr>
        <w:t>варіантів</w:t>
      </w:r>
      <w:proofErr w:type="spellEnd"/>
      <w:r w:rsidRPr="008453CC">
        <w:rPr>
          <w:lang w:val="ru-RU"/>
        </w:rPr>
        <w:t xml:space="preserve"> </w:t>
      </w:r>
      <w:proofErr w:type="spellStart"/>
      <w:r w:rsidRPr="008453CC">
        <w:rPr>
          <w:lang w:val="ru-RU"/>
        </w:rPr>
        <w:t>використання</w:t>
      </w:r>
      <w:proofErr w:type="spellEnd"/>
      <w:r w:rsidRPr="008453CC">
        <w:rPr>
          <w:lang w:val="ru-RU"/>
        </w:rPr>
        <w:t xml:space="preserve"> для</w:t>
      </w:r>
      <w:r w:rsidRPr="008453CC">
        <w:rPr>
          <w:lang w:val="ru-RU"/>
        </w:rPr>
        <w:br/>
        <w:t xml:space="preserve"> </w:t>
      </w:r>
      <w:proofErr w:type="spellStart"/>
      <w:r w:rsidRPr="008453CC">
        <w:rPr>
          <w:lang w:val="ru-RU"/>
        </w:rPr>
        <w:t>власника</w:t>
      </w:r>
      <w:proofErr w:type="spellEnd"/>
      <w:r w:rsidRPr="008453CC">
        <w:rPr>
          <w:lang w:val="ru-RU"/>
        </w:rPr>
        <w:t xml:space="preserve"> </w:t>
      </w:r>
      <w:proofErr w:type="spellStart"/>
      <w:r w:rsidRPr="008453CC">
        <w:rPr>
          <w:lang w:val="ru-RU"/>
        </w:rPr>
        <w:t>ігрового</w:t>
      </w:r>
      <w:proofErr w:type="spellEnd"/>
      <w:r w:rsidRPr="008453CC">
        <w:rPr>
          <w:lang w:val="ru-RU"/>
        </w:rPr>
        <w:t xml:space="preserve"> клубу (рисунок </w:t>
      </w:r>
      <w:proofErr w:type="spellStart"/>
      <w:r w:rsidRPr="008453CC">
        <w:rPr>
          <w:lang w:val="ru-RU"/>
        </w:rPr>
        <w:t>виконано</w:t>
      </w:r>
      <w:proofErr w:type="spellEnd"/>
      <w:r w:rsidRPr="008453CC">
        <w:rPr>
          <w:lang w:val="ru-RU"/>
        </w:rPr>
        <w:t xml:space="preserve"> </w:t>
      </w:r>
      <w:proofErr w:type="spellStart"/>
      <w:r w:rsidRPr="008453CC">
        <w:rPr>
          <w:lang w:val="ru-RU"/>
        </w:rPr>
        <w:t>самостійно</w:t>
      </w:r>
      <w:proofErr w:type="spellEnd"/>
      <w:r w:rsidRPr="008453CC">
        <w:rPr>
          <w:lang w:val="ru-RU"/>
        </w:rPr>
        <w:t>)</w:t>
      </w:r>
    </w:p>
    <w:p w14:paraId="503A446F" w14:textId="4DCBEFC7" w:rsidR="008453CC" w:rsidRDefault="00DC1A77" w:rsidP="005B710D">
      <w:pPr>
        <w:spacing w:before="240" w:after="240" w:line="360" w:lineRule="auto"/>
        <w:ind w:firstLine="709"/>
        <w:rPr>
          <w:lang w:val="uk-UA"/>
        </w:rPr>
      </w:pPr>
      <w:r w:rsidRPr="009817D0">
        <w:rPr>
          <w:lang w:val="uk-UA"/>
        </w:rPr>
        <w:t>2.4. Загальні обмеження</w:t>
      </w:r>
    </w:p>
    <w:p w14:paraId="66602705" w14:textId="7A362255" w:rsidR="008453CC" w:rsidRPr="008453CC" w:rsidRDefault="008453CC" w:rsidP="00C04202">
      <w:pPr>
        <w:spacing w:after="0" w:line="360" w:lineRule="auto"/>
        <w:ind w:firstLine="709"/>
        <w:rPr>
          <w:lang w:val="uk-UA"/>
        </w:rPr>
      </w:pPr>
      <w:r>
        <w:rPr>
          <w:lang w:val="uk-UA"/>
        </w:rPr>
        <w:t xml:space="preserve">В системі були визначені наступні обмеження: </w:t>
      </w:r>
    </w:p>
    <w:p w14:paraId="11C5DCB6" w14:textId="4929041D" w:rsidR="00D93FEE" w:rsidRPr="00C61ED7" w:rsidRDefault="000C13F6" w:rsidP="00002AA5">
      <w:pPr>
        <w:pStyle w:val="ListParagraph"/>
        <w:numPr>
          <w:ilvl w:val="0"/>
          <w:numId w:val="24"/>
        </w:numPr>
        <w:spacing w:after="0" w:line="360" w:lineRule="auto"/>
        <w:ind w:left="993" w:hanging="284"/>
        <w:jc w:val="both"/>
        <w:rPr>
          <w:lang w:val="ru-RU"/>
        </w:rPr>
      </w:pPr>
      <w:r w:rsidRPr="00C61ED7">
        <w:rPr>
          <w:lang w:val="uk-UA"/>
        </w:rPr>
        <w:t>LI-1: д</w:t>
      </w:r>
      <w:r w:rsidR="00DC1A77" w:rsidRPr="00C61ED7">
        <w:rPr>
          <w:lang w:val="uk-UA"/>
        </w:rPr>
        <w:t xml:space="preserve">оступ до </w:t>
      </w:r>
      <w:r w:rsidR="00C61ED7" w:rsidRPr="00C61ED7">
        <w:rPr>
          <w:lang w:val="uk-UA"/>
        </w:rPr>
        <w:t xml:space="preserve">основного функціоналу </w:t>
      </w:r>
      <w:r w:rsidR="00DC1A77" w:rsidRPr="00C61ED7">
        <w:rPr>
          <w:lang w:val="uk-UA"/>
        </w:rPr>
        <w:t>системи мають лише авторизовані користувачі</w:t>
      </w:r>
      <w:r w:rsidR="00C61ED7" w:rsidRPr="00C61ED7">
        <w:rPr>
          <w:lang w:val="uk-UA"/>
        </w:rPr>
        <w:t>,</w:t>
      </w:r>
      <w:r w:rsidR="00DC1A77" w:rsidRPr="00C61ED7">
        <w:rPr>
          <w:lang w:val="uk-UA"/>
        </w:rPr>
        <w:t xml:space="preserve"> </w:t>
      </w:r>
      <w:r w:rsidR="00C61ED7" w:rsidRPr="00C61ED7">
        <w:rPr>
          <w:lang w:val="ru-RU"/>
        </w:rPr>
        <w:t>у</w:t>
      </w:r>
      <w:r w:rsidR="00DC1A77" w:rsidRPr="00C61ED7">
        <w:rPr>
          <w:lang w:val="uk-UA"/>
        </w:rPr>
        <w:t>сі дії з даними (перегляд, створення подій) дозволені лише після входу в систе</w:t>
      </w:r>
      <w:r w:rsidR="008453CC" w:rsidRPr="00C61ED7">
        <w:rPr>
          <w:lang w:val="uk-UA"/>
        </w:rPr>
        <w:t>му з підтвердженням особистості</w:t>
      </w:r>
      <w:r w:rsidR="008453CC" w:rsidRPr="00C61ED7">
        <w:rPr>
          <w:lang w:val="ru-RU"/>
        </w:rPr>
        <w:t>;</w:t>
      </w:r>
    </w:p>
    <w:p w14:paraId="6EB0E930" w14:textId="1D48B1E0" w:rsidR="000C13F6" w:rsidRPr="00C61ED7" w:rsidRDefault="00DC1A77" w:rsidP="00002AA5">
      <w:pPr>
        <w:pStyle w:val="ListParagraph"/>
        <w:numPr>
          <w:ilvl w:val="0"/>
          <w:numId w:val="24"/>
        </w:numPr>
        <w:spacing w:after="0" w:line="360" w:lineRule="auto"/>
        <w:ind w:left="993" w:hanging="284"/>
        <w:jc w:val="both"/>
        <w:rPr>
          <w:lang w:val="uk-UA"/>
        </w:rPr>
      </w:pPr>
      <w:r w:rsidRPr="00C61ED7">
        <w:rPr>
          <w:lang w:val="uk-UA"/>
        </w:rPr>
        <w:t xml:space="preserve">LI-2: </w:t>
      </w:r>
      <w:r w:rsidR="000C13F6" w:rsidRPr="00C61ED7">
        <w:rPr>
          <w:lang w:val="uk-UA"/>
        </w:rPr>
        <w:t>р</w:t>
      </w:r>
      <w:r w:rsidRPr="00C61ED7">
        <w:rPr>
          <w:lang w:val="uk-UA"/>
        </w:rPr>
        <w:t>ізні категорії користувачів мают</w:t>
      </w:r>
      <w:r w:rsidR="008453CC" w:rsidRPr="00C61ED7">
        <w:rPr>
          <w:lang w:val="uk-UA"/>
        </w:rPr>
        <w:t>ь різні рівні доступ</w:t>
      </w:r>
      <w:r w:rsidR="009817D0">
        <w:rPr>
          <w:lang w:val="uk-UA"/>
        </w:rPr>
        <w:t>у</w:t>
      </w:r>
      <w:r w:rsidR="008453CC" w:rsidRPr="00C61ED7">
        <w:rPr>
          <w:lang w:val="uk-UA"/>
        </w:rPr>
        <w:t>;</w:t>
      </w:r>
    </w:p>
    <w:p w14:paraId="13EEC3B0" w14:textId="77777777" w:rsidR="00D93FEE" w:rsidRPr="00C61ED7" w:rsidRDefault="000C13F6" w:rsidP="00002AA5">
      <w:pPr>
        <w:pStyle w:val="ListParagraph"/>
        <w:numPr>
          <w:ilvl w:val="0"/>
          <w:numId w:val="24"/>
        </w:numPr>
        <w:spacing w:after="0" w:line="360" w:lineRule="auto"/>
        <w:ind w:left="993" w:hanging="284"/>
        <w:jc w:val="both"/>
        <w:rPr>
          <w:lang w:val="uk-UA"/>
        </w:rPr>
      </w:pPr>
      <w:r>
        <w:t>LI</w:t>
      </w:r>
      <w:r w:rsidRPr="00C61ED7">
        <w:rPr>
          <w:lang w:val="ru-RU"/>
        </w:rPr>
        <w:t xml:space="preserve">-3: </w:t>
      </w:r>
      <w:r w:rsidRPr="00C61ED7">
        <w:rPr>
          <w:lang w:val="uk-UA"/>
        </w:rPr>
        <w:t>с</w:t>
      </w:r>
      <w:r w:rsidR="00DC1A77" w:rsidRPr="00C61ED7">
        <w:rPr>
          <w:lang w:val="uk-UA"/>
        </w:rPr>
        <w:t xml:space="preserve">истема працює тільки онлайн. У разі втрати інтернет-з’єднання користувачі не зможуть </w:t>
      </w:r>
      <w:r w:rsidR="008453CC" w:rsidRPr="00C61ED7">
        <w:rPr>
          <w:lang w:val="uk-UA"/>
        </w:rPr>
        <w:t>працювати з програмною системою;</w:t>
      </w:r>
    </w:p>
    <w:p w14:paraId="49D5E41E" w14:textId="77777777" w:rsidR="00D93FEE" w:rsidRPr="00C61ED7" w:rsidRDefault="000C13F6" w:rsidP="00002AA5">
      <w:pPr>
        <w:pStyle w:val="ListParagraph"/>
        <w:numPr>
          <w:ilvl w:val="0"/>
          <w:numId w:val="24"/>
        </w:numPr>
        <w:spacing w:after="0" w:line="360" w:lineRule="auto"/>
        <w:ind w:left="993" w:hanging="284"/>
        <w:jc w:val="both"/>
        <w:rPr>
          <w:lang w:val="uk-UA"/>
        </w:rPr>
      </w:pPr>
      <w:r w:rsidRPr="00C61ED7">
        <w:rPr>
          <w:lang w:val="uk-UA"/>
        </w:rPr>
        <w:t>LI-4: о</w:t>
      </w:r>
      <w:r w:rsidR="00DC1A77" w:rsidRPr="00C61ED7">
        <w:rPr>
          <w:lang w:val="uk-UA"/>
        </w:rPr>
        <w:t>рганізатори подій самостійно відповідають за достовірність інформації, правила участі, місце проведен</w:t>
      </w:r>
      <w:r w:rsidR="008453CC" w:rsidRPr="00C61ED7">
        <w:rPr>
          <w:lang w:val="uk-UA"/>
        </w:rPr>
        <w:t>ня та дотримання законодавства;</w:t>
      </w:r>
    </w:p>
    <w:p w14:paraId="2D9D410B" w14:textId="77777777" w:rsidR="00D93FEE" w:rsidRPr="00C61ED7" w:rsidRDefault="000C13F6" w:rsidP="00002AA5">
      <w:pPr>
        <w:pStyle w:val="ListParagraph"/>
        <w:numPr>
          <w:ilvl w:val="0"/>
          <w:numId w:val="24"/>
        </w:numPr>
        <w:spacing w:after="0" w:line="360" w:lineRule="auto"/>
        <w:ind w:left="993" w:hanging="284"/>
        <w:jc w:val="both"/>
        <w:rPr>
          <w:lang w:val="uk-UA"/>
        </w:rPr>
      </w:pPr>
      <w:r w:rsidRPr="00C61ED7">
        <w:rPr>
          <w:lang w:val="uk-UA"/>
        </w:rPr>
        <w:lastRenderedPageBreak/>
        <w:t>LI-5: х</w:t>
      </w:r>
      <w:r w:rsidR="00DC1A77" w:rsidRPr="00C61ED7">
        <w:rPr>
          <w:lang w:val="uk-UA"/>
        </w:rPr>
        <w:t xml:space="preserve">оча система передбачає базову </w:t>
      </w:r>
      <w:proofErr w:type="spellStart"/>
      <w:r w:rsidR="00DC1A77" w:rsidRPr="00C61ED7">
        <w:rPr>
          <w:lang w:val="uk-UA"/>
        </w:rPr>
        <w:t>модерацію</w:t>
      </w:r>
      <w:proofErr w:type="spellEnd"/>
      <w:r w:rsidR="00DC1A77" w:rsidRPr="00C61ED7">
        <w:rPr>
          <w:lang w:val="uk-UA"/>
        </w:rPr>
        <w:t xml:space="preserve"> контенту, деякий небажаний чи некоректний контент може з’являтися тимчасово до р</w:t>
      </w:r>
      <w:r w:rsidR="008453CC" w:rsidRPr="00C61ED7">
        <w:rPr>
          <w:lang w:val="uk-UA"/>
        </w:rPr>
        <w:t>учної перевірки адміністратором;</w:t>
      </w:r>
    </w:p>
    <w:p w14:paraId="7ED14EA2" w14:textId="0F6D85E6" w:rsidR="008453CC" w:rsidRPr="00ED42FE" w:rsidRDefault="000C13F6" w:rsidP="00002AA5">
      <w:pPr>
        <w:pStyle w:val="ListParagraph"/>
        <w:numPr>
          <w:ilvl w:val="0"/>
          <w:numId w:val="24"/>
        </w:numPr>
        <w:spacing w:after="0" w:line="360" w:lineRule="auto"/>
        <w:ind w:left="993" w:hanging="284"/>
        <w:jc w:val="both"/>
        <w:rPr>
          <w:lang w:val="uk-UA"/>
        </w:rPr>
      </w:pPr>
      <w:r w:rsidRPr="00C61ED7">
        <w:rPr>
          <w:lang w:val="uk-UA"/>
        </w:rPr>
        <w:t>LI-6: у</w:t>
      </w:r>
      <w:r w:rsidR="00DC1A77" w:rsidRPr="00C61ED7">
        <w:rPr>
          <w:lang w:val="uk-UA"/>
        </w:rPr>
        <w:t xml:space="preserve"> поточній версії система не підтримує інтеграцію з платіжними сервісами. Усі домовленості щодо оплати участі (якщо </w:t>
      </w:r>
      <w:r w:rsidR="008453CC" w:rsidRPr="00C61ED7">
        <w:rPr>
          <w:lang w:val="uk-UA"/>
        </w:rPr>
        <w:t>є) здійснюються поза платформою.</w:t>
      </w:r>
    </w:p>
    <w:p w14:paraId="4D09DD12" w14:textId="43FD1DD2" w:rsidR="008453CC" w:rsidRPr="008453CC" w:rsidRDefault="00DC1A77" w:rsidP="00ED42FE">
      <w:pPr>
        <w:spacing w:before="240" w:after="240" w:line="360" w:lineRule="auto"/>
        <w:ind w:left="709"/>
        <w:jc w:val="both"/>
        <w:rPr>
          <w:lang w:val="uk-UA"/>
        </w:rPr>
      </w:pPr>
      <w:r w:rsidRPr="008453CC">
        <w:rPr>
          <w:lang w:val="uk-UA"/>
        </w:rPr>
        <w:t>2.4. Припущення та залежності</w:t>
      </w:r>
    </w:p>
    <w:p w14:paraId="0E72DF7F" w14:textId="77777777" w:rsidR="00D93FEE" w:rsidRPr="008453CC" w:rsidRDefault="008453CC" w:rsidP="00C04202">
      <w:pPr>
        <w:spacing w:after="0" w:line="360" w:lineRule="auto"/>
        <w:ind w:firstLine="709"/>
        <w:jc w:val="both"/>
        <w:rPr>
          <w:lang w:val="uk-UA"/>
        </w:rPr>
      </w:pPr>
      <w:r>
        <w:rPr>
          <w:lang w:val="uk-UA"/>
        </w:rPr>
        <w:t xml:space="preserve">При </w:t>
      </w:r>
      <w:proofErr w:type="spellStart"/>
      <w:r>
        <w:rPr>
          <w:lang w:val="uk-UA"/>
        </w:rPr>
        <w:t>проє</w:t>
      </w:r>
      <w:r w:rsidR="00DC1A77" w:rsidRPr="008453CC">
        <w:rPr>
          <w:lang w:val="uk-UA"/>
        </w:rPr>
        <w:t>ктуванні</w:t>
      </w:r>
      <w:proofErr w:type="spellEnd"/>
      <w:r w:rsidR="00DC1A77" w:rsidRPr="008453CC">
        <w:rPr>
          <w:lang w:val="uk-UA"/>
        </w:rPr>
        <w:t xml:space="preserve"> програмної системи для управління запасами існують кі</w:t>
      </w:r>
      <w:r>
        <w:rPr>
          <w:lang w:val="uk-UA"/>
        </w:rPr>
        <w:t xml:space="preserve">лька припущень та </w:t>
      </w:r>
      <w:proofErr w:type="spellStart"/>
      <w:r>
        <w:rPr>
          <w:lang w:val="uk-UA"/>
        </w:rPr>
        <w:t>залежностей</w:t>
      </w:r>
      <w:proofErr w:type="spellEnd"/>
      <w:r>
        <w:rPr>
          <w:lang w:val="uk-UA"/>
        </w:rPr>
        <w:t xml:space="preserve"> </w:t>
      </w:r>
      <w:r w:rsidR="00DC1A77" w:rsidRPr="008453CC">
        <w:rPr>
          <w:lang w:val="uk-UA"/>
        </w:rPr>
        <w:t>які необхідно врахувати:</w:t>
      </w:r>
    </w:p>
    <w:p w14:paraId="67F4CA73" w14:textId="77777777" w:rsidR="00D93FEE" w:rsidRPr="005C6A58" w:rsidRDefault="00B57EC1" w:rsidP="00002AA5">
      <w:pPr>
        <w:pStyle w:val="ListParagraph"/>
        <w:numPr>
          <w:ilvl w:val="0"/>
          <w:numId w:val="25"/>
        </w:numPr>
        <w:spacing w:after="0" w:line="360" w:lineRule="auto"/>
        <w:ind w:left="993" w:hanging="284"/>
        <w:jc w:val="both"/>
        <w:rPr>
          <w:lang w:val="ru-RU"/>
        </w:rPr>
      </w:pPr>
      <w:r w:rsidRPr="005C6A58">
        <w:rPr>
          <w:lang w:val="uk-UA"/>
        </w:rPr>
        <w:t>AS-1: у</w:t>
      </w:r>
      <w:r w:rsidR="00DC1A77" w:rsidRPr="005C6A58">
        <w:rPr>
          <w:lang w:val="uk-UA"/>
        </w:rPr>
        <w:t>сі дані про події, користувачів та клуби будуть доступні в системі та своєчасно оновлюватимуться орга</w:t>
      </w:r>
      <w:r w:rsidR="008453CC" w:rsidRPr="005C6A58">
        <w:rPr>
          <w:lang w:val="uk-UA"/>
        </w:rPr>
        <w:t>нізаторами або власниками клубу</w:t>
      </w:r>
      <w:r w:rsidR="008453CC" w:rsidRPr="005C6A58">
        <w:rPr>
          <w:lang w:val="ru-RU"/>
        </w:rPr>
        <w:t>;</w:t>
      </w:r>
    </w:p>
    <w:p w14:paraId="35078A46" w14:textId="79BD308A" w:rsidR="00D93FEE" w:rsidRPr="005C6A58" w:rsidRDefault="00B57EC1" w:rsidP="00002AA5">
      <w:pPr>
        <w:pStyle w:val="ListParagraph"/>
        <w:numPr>
          <w:ilvl w:val="0"/>
          <w:numId w:val="25"/>
        </w:numPr>
        <w:spacing w:after="0" w:line="360" w:lineRule="auto"/>
        <w:ind w:left="993" w:hanging="284"/>
        <w:jc w:val="both"/>
        <w:rPr>
          <w:lang w:val="uk-UA"/>
        </w:rPr>
      </w:pPr>
      <w:r w:rsidRPr="005C6A58">
        <w:rPr>
          <w:lang w:val="uk-UA"/>
        </w:rPr>
        <w:t>AS-2: у</w:t>
      </w:r>
      <w:r w:rsidR="00DC1A77" w:rsidRPr="005C6A58">
        <w:rPr>
          <w:lang w:val="uk-UA"/>
        </w:rPr>
        <w:t xml:space="preserve">сі учасники дотримуватимуться правил платформи та етики спілкування під час взаємодії в рамках </w:t>
      </w:r>
      <w:r w:rsidR="005C6A58">
        <w:rPr>
          <w:lang w:val="uk-UA"/>
        </w:rPr>
        <w:t>подій</w:t>
      </w:r>
      <w:r w:rsidR="00DC1A77" w:rsidRPr="005C6A58">
        <w:rPr>
          <w:lang w:val="uk-UA"/>
        </w:rPr>
        <w:t xml:space="preserve"> або коментарі</w:t>
      </w:r>
      <w:r w:rsidR="008453CC" w:rsidRPr="005C6A58">
        <w:rPr>
          <w:lang w:val="uk-UA"/>
        </w:rPr>
        <w:t>в;</w:t>
      </w:r>
    </w:p>
    <w:p w14:paraId="7D5079DD" w14:textId="77777777" w:rsidR="00D93FEE" w:rsidRPr="005C6A58" w:rsidRDefault="00B57EC1" w:rsidP="00002AA5">
      <w:pPr>
        <w:pStyle w:val="ListParagraph"/>
        <w:numPr>
          <w:ilvl w:val="0"/>
          <w:numId w:val="25"/>
        </w:numPr>
        <w:spacing w:after="0" w:line="360" w:lineRule="auto"/>
        <w:ind w:left="993" w:hanging="284"/>
        <w:jc w:val="both"/>
        <w:rPr>
          <w:lang w:val="uk-UA"/>
        </w:rPr>
      </w:pPr>
      <w:r w:rsidRPr="005C6A58">
        <w:rPr>
          <w:lang w:val="uk-UA"/>
        </w:rPr>
        <w:t>AS-3: к</w:t>
      </w:r>
      <w:r w:rsidR="00DC1A77" w:rsidRPr="005C6A58">
        <w:rPr>
          <w:lang w:val="uk-UA"/>
        </w:rPr>
        <w:t xml:space="preserve">ористувачі мають базові навички для взаємодії з веб-інтерфейсом </w:t>
      </w:r>
      <w:r w:rsidR="008453CC" w:rsidRPr="005C6A58">
        <w:rPr>
          <w:lang w:val="uk-UA"/>
        </w:rPr>
        <w:t>(реєстрація, пошук подій, тощо);</w:t>
      </w:r>
    </w:p>
    <w:p w14:paraId="13601CB5" w14:textId="77777777" w:rsidR="00D93FEE" w:rsidRPr="005C6A58" w:rsidRDefault="00B57EC1" w:rsidP="00002AA5">
      <w:pPr>
        <w:pStyle w:val="ListParagraph"/>
        <w:numPr>
          <w:ilvl w:val="0"/>
          <w:numId w:val="25"/>
        </w:numPr>
        <w:spacing w:after="0" w:line="360" w:lineRule="auto"/>
        <w:ind w:left="993" w:hanging="284"/>
        <w:jc w:val="both"/>
        <w:rPr>
          <w:lang w:val="uk-UA"/>
        </w:rPr>
      </w:pPr>
      <w:r w:rsidRPr="005C6A58">
        <w:rPr>
          <w:lang w:val="uk-UA"/>
        </w:rPr>
        <w:t>AS-4: о</w:t>
      </w:r>
      <w:r w:rsidR="00DC1A77" w:rsidRPr="005C6A58">
        <w:rPr>
          <w:lang w:val="uk-UA"/>
        </w:rPr>
        <w:t xml:space="preserve">рганізатори подій </w:t>
      </w:r>
      <w:proofErr w:type="spellStart"/>
      <w:r w:rsidR="00DC1A77" w:rsidRPr="005C6A58">
        <w:rPr>
          <w:lang w:val="uk-UA"/>
        </w:rPr>
        <w:t>відповідально</w:t>
      </w:r>
      <w:proofErr w:type="spellEnd"/>
      <w:r w:rsidR="00DC1A77" w:rsidRPr="005C6A58">
        <w:rPr>
          <w:lang w:val="uk-UA"/>
        </w:rPr>
        <w:t xml:space="preserve"> підходять до створення заходів та </w:t>
      </w:r>
      <w:r w:rsidR="008453CC" w:rsidRPr="005C6A58">
        <w:rPr>
          <w:lang w:val="uk-UA"/>
        </w:rPr>
        <w:t>дотримуються умов їх проведення;</w:t>
      </w:r>
    </w:p>
    <w:p w14:paraId="71C4C34F" w14:textId="77777777" w:rsidR="00D93FEE" w:rsidRPr="005C6A58" w:rsidRDefault="00B57EC1" w:rsidP="00002AA5">
      <w:pPr>
        <w:pStyle w:val="ListParagraph"/>
        <w:numPr>
          <w:ilvl w:val="0"/>
          <w:numId w:val="25"/>
        </w:numPr>
        <w:spacing w:after="0" w:line="360" w:lineRule="auto"/>
        <w:ind w:left="993" w:hanging="284"/>
        <w:jc w:val="both"/>
        <w:rPr>
          <w:lang w:val="ru-RU"/>
        </w:rPr>
      </w:pPr>
      <w:r w:rsidRPr="005C6A58">
        <w:rPr>
          <w:lang w:val="uk-UA"/>
        </w:rPr>
        <w:t>DE-1: д</w:t>
      </w:r>
      <w:r w:rsidR="00DC1A77" w:rsidRPr="005C6A58">
        <w:rPr>
          <w:lang w:val="uk-UA"/>
        </w:rPr>
        <w:t>ля стабільної роботи системи необхідна надійна інфраструктура: сервери, хостинг, бази даних, безпечне мережеве з</w:t>
      </w:r>
      <w:r w:rsidR="008453CC" w:rsidRPr="005C6A58">
        <w:rPr>
          <w:lang w:val="uk-UA"/>
        </w:rPr>
        <w:t>’єднання та резервне копіювання;</w:t>
      </w:r>
    </w:p>
    <w:p w14:paraId="2485A1C4" w14:textId="384FA182" w:rsidR="00D93FEE" w:rsidRPr="005C6A58" w:rsidRDefault="00B57EC1" w:rsidP="00002AA5">
      <w:pPr>
        <w:pStyle w:val="ListParagraph"/>
        <w:numPr>
          <w:ilvl w:val="0"/>
          <w:numId w:val="25"/>
        </w:numPr>
        <w:spacing w:after="0" w:line="360" w:lineRule="auto"/>
        <w:ind w:left="993" w:hanging="284"/>
        <w:jc w:val="both"/>
        <w:rPr>
          <w:lang w:val="uk-UA"/>
        </w:rPr>
      </w:pPr>
      <w:r w:rsidRPr="005C6A58">
        <w:rPr>
          <w:lang w:val="uk-UA"/>
        </w:rPr>
        <w:t>DE-2: е</w:t>
      </w:r>
      <w:r w:rsidR="00DC1A77" w:rsidRPr="005C6A58">
        <w:rPr>
          <w:lang w:val="uk-UA"/>
        </w:rPr>
        <w:t xml:space="preserve">фективність роботи платформи залежить від активності організаторів, які створюють </w:t>
      </w:r>
      <w:proofErr w:type="spellStart"/>
      <w:r w:rsidR="001A79A7">
        <w:rPr>
          <w:lang w:val="uk-UA"/>
        </w:rPr>
        <w:t>подія</w:t>
      </w:r>
      <w:r w:rsidR="00DC1A77" w:rsidRPr="005C6A58">
        <w:rPr>
          <w:lang w:val="uk-UA"/>
        </w:rPr>
        <w:t>и</w:t>
      </w:r>
      <w:proofErr w:type="spellEnd"/>
      <w:r w:rsidR="00DC1A77" w:rsidRPr="005C6A58">
        <w:rPr>
          <w:lang w:val="uk-UA"/>
        </w:rPr>
        <w:t>, та залуч</w:t>
      </w:r>
      <w:r w:rsidR="008453CC" w:rsidRPr="005C6A58">
        <w:rPr>
          <w:lang w:val="uk-UA"/>
        </w:rPr>
        <w:t>еності користувачів у спільноту;</w:t>
      </w:r>
    </w:p>
    <w:p w14:paraId="359B9D9E" w14:textId="235F1AE0" w:rsidR="00E74989" w:rsidRPr="005C6A58" w:rsidRDefault="00B57EC1" w:rsidP="00002AA5">
      <w:pPr>
        <w:pStyle w:val="ListParagraph"/>
        <w:numPr>
          <w:ilvl w:val="0"/>
          <w:numId w:val="25"/>
        </w:numPr>
        <w:spacing w:after="0" w:line="360" w:lineRule="auto"/>
        <w:ind w:left="993" w:hanging="284"/>
        <w:jc w:val="both"/>
        <w:rPr>
          <w:lang w:val="uk-UA"/>
        </w:rPr>
      </w:pPr>
      <w:r w:rsidRPr="005C6A58">
        <w:rPr>
          <w:lang w:val="uk-UA"/>
        </w:rPr>
        <w:t>DE-3: і</w:t>
      </w:r>
      <w:r w:rsidR="00DC1A77" w:rsidRPr="005C6A58">
        <w:rPr>
          <w:lang w:val="uk-UA"/>
        </w:rPr>
        <w:t>нтеграція з зовнішніми сервісами (</w:t>
      </w:r>
      <w:proofErr w:type="spellStart"/>
      <w:r w:rsidR="00DC1A77" w:rsidRPr="005C6A58">
        <w:rPr>
          <w:lang w:val="uk-UA"/>
        </w:rPr>
        <w:t>GeoApi</w:t>
      </w:r>
      <w:proofErr w:type="spellEnd"/>
      <w:r w:rsidR="00DC1A77" w:rsidRPr="005C6A58">
        <w:rPr>
          <w:lang w:val="uk-UA"/>
        </w:rPr>
        <w:t>, майбутні платіжні системи</w:t>
      </w:r>
      <w:r w:rsidR="005C6A58">
        <w:rPr>
          <w:lang w:val="uk-UA"/>
        </w:rPr>
        <w:t xml:space="preserve">, </w:t>
      </w:r>
      <w:r w:rsidR="005C6A58">
        <w:t>BGG</w:t>
      </w:r>
      <w:r w:rsidR="005C6A58" w:rsidRPr="005C6A58">
        <w:rPr>
          <w:lang w:val="uk-UA"/>
        </w:rPr>
        <w:t xml:space="preserve"> </w:t>
      </w:r>
      <w:r w:rsidR="005C6A58">
        <w:t>API</w:t>
      </w:r>
      <w:r w:rsidR="005C6A58" w:rsidRPr="005C6A58">
        <w:rPr>
          <w:lang w:val="uk-UA"/>
        </w:rPr>
        <w:t xml:space="preserve">, </w:t>
      </w:r>
      <w:r w:rsidR="005C6A58">
        <w:t>Google</w:t>
      </w:r>
      <w:r w:rsidR="005C6A58" w:rsidRPr="005C6A58">
        <w:rPr>
          <w:lang w:val="uk-UA"/>
        </w:rPr>
        <w:t xml:space="preserve"> се</w:t>
      </w:r>
      <w:r w:rsidR="005C6A58">
        <w:rPr>
          <w:lang w:val="uk-UA"/>
        </w:rPr>
        <w:t>рвіси</w:t>
      </w:r>
      <w:r w:rsidR="00DC1A77" w:rsidRPr="005C6A58">
        <w:rPr>
          <w:lang w:val="uk-UA"/>
        </w:rPr>
        <w:t>) впливає на повноцінність функціоналу.</w:t>
      </w:r>
    </w:p>
    <w:p w14:paraId="2DFA7FD4" w14:textId="77777777" w:rsidR="00D93FEE" w:rsidRPr="008453CC" w:rsidRDefault="00E74989" w:rsidP="00264BE9">
      <w:pPr>
        <w:rPr>
          <w:lang w:val="uk-UA"/>
        </w:rPr>
      </w:pPr>
      <w:r>
        <w:rPr>
          <w:lang w:val="uk-UA"/>
        </w:rPr>
        <w:br w:type="page"/>
      </w:r>
    </w:p>
    <w:p w14:paraId="7E06C227" w14:textId="77777777" w:rsidR="00D93FEE" w:rsidRPr="008453CC" w:rsidRDefault="00DC1A77" w:rsidP="00E74989">
      <w:pPr>
        <w:spacing w:after="0" w:line="360" w:lineRule="auto"/>
        <w:jc w:val="center"/>
        <w:rPr>
          <w:b/>
          <w:lang w:val="ru-RU"/>
        </w:rPr>
      </w:pPr>
      <w:r w:rsidRPr="008453CC">
        <w:rPr>
          <w:b/>
          <w:lang w:val="ru-RU"/>
        </w:rPr>
        <w:lastRenderedPageBreak/>
        <w:t>3 КОНКРЕТНІ ВИМОГИ</w:t>
      </w:r>
    </w:p>
    <w:p w14:paraId="68C01889" w14:textId="5B1D8B78" w:rsidR="00C04202" w:rsidRPr="00C04202" w:rsidRDefault="00DC1A77" w:rsidP="005B710D">
      <w:pPr>
        <w:spacing w:after="240" w:line="360" w:lineRule="auto"/>
        <w:ind w:firstLine="709"/>
        <w:rPr>
          <w:lang w:val="uk-UA"/>
        </w:rPr>
      </w:pPr>
      <w:r w:rsidRPr="008453CC">
        <w:rPr>
          <w:lang w:val="ru-RU"/>
        </w:rPr>
        <w:t>3.</w:t>
      </w:r>
      <w:r w:rsidRPr="00C04202">
        <w:rPr>
          <w:lang w:val="uk-UA"/>
        </w:rPr>
        <w:t>1 Вимоги до зовнішніх інтерфейсів</w:t>
      </w:r>
    </w:p>
    <w:p w14:paraId="63C7E0BF" w14:textId="252B394B" w:rsidR="00C04202" w:rsidRPr="00C04202" w:rsidRDefault="00C04202" w:rsidP="00AA07AD">
      <w:pPr>
        <w:spacing w:before="240" w:after="240" w:line="360" w:lineRule="auto"/>
        <w:ind w:firstLine="709"/>
        <w:jc w:val="both"/>
        <w:rPr>
          <w:lang w:val="uk-UA"/>
        </w:rPr>
      </w:pPr>
      <w:r w:rsidRPr="00C04202">
        <w:rPr>
          <w:lang w:val="uk-UA"/>
        </w:rPr>
        <w:t xml:space="preserve">Система </w:t>
      </w:r>
      <w:proofErr w:type="spellStart"/>
      <w:r w:rsidRPr="00C04202">
        <w:rPr>
          <w:lang w:val="uk-UA"/>
        </w:rPr>
        <w:t>Tabletop</w:t>
      </w:r>
      <w:proofErr w:type="spellEnd"/>
      <w:r w:rsidRPr="00C04202">
        <w:rPr>
          <w:lang w:val="uk-UA"/>
        </w:rPr>
        <w:t xml:space="preserve"> </w:t>
      </w:r>
      <w:r w:rsidR="00495FB9">
        <w:t>Connect</w:t>
      </w:r>
      <w:r w:rsidR="00495FB9" w:rsidRPr="00495FB9">
        <w:rPr>
          <w:lang w:val="uk-UA"/>
        </w:rPr>
        <w:t xml:space="preserve"> </w:t>
      </w:r>
      <w:r w:rsidRPr="00C04202">
        <w:rPr>
          <w:lang w:val="uk-UA"/>
        </w:rPr>
        <w:t>повинна забезпечувати зручну, безпечну та ефективну взаємодію з користувачами, а також підтримку інтеграції з іншими зовнішніми програмними сервісами та пристроями. До зовнішніх інтерфейсів належать інтерфейси користувача, програмні інтерфейси (API), апаратні засоби взаємодії, а також мережеві протоколи обміну даними. Всі зовнішні інтерфейси мають відповідати сучасним вимогам ергономіки, доступності, надійності та інформаційної безпеки.</w:t>
      </w:r>
    </w:p>
    <w:p w14:paraId="2C5995FD" w14:textId="17D433BB" w:rsidR="00C04202" w:rsidRPr="00B57EC1" w:rsidRDefault="00DC1A77" w:rsidP="00AA07AD">
      <w:pPr>
        <w:spacing w:before="240" w:after="240" w:line="360" w:lineRule="auto"/>
        <w:ind w:firstLine="709"/>
        <w:rPr>
          <w:lang w:val="uk-UA"/>
        </w:rPr>
      </w:pPr>
      <w:r w:rsidRPr="00B57EC1">
        <w:rPr>
          <w:lang w:val="uk-UA"/>
        </w:rPr>
        <w:t>3.</w:t>
      </w:r>
      <w:r w:rsidR="00C04202" w:rsidRPr="00B57EC1">
        <w:rPr>
          <w:lang w:val="uk-UA"/>
        </w:rPr>
        <w:t>1.1</w:t>
      </w:r>
      <w:r w:rsidRPr="00B57EC1">
        <w:rPr>
          <w:lang w:val="uk-UA"/>
        </w:rPr>
        <w:t xml:space="preserve"> Інтерфейс користувача</w:t>
      </w:r>
    </w:p>
    <w:p w14:paraId="03DBE2E1" w14:textId="63B6769F" w:rsidR="00C04202" w:rsidRPr="00C04202" w:rsidRDefault="00C04202" w:rsidP="003A2C6D">
      <w:pPr>
        <w:spacing w:after="0" w:line="360" w:lineRule="auto"/>
        <w:ind w:firstLine="709"/>
        <w:jc w:val="both"/>
        <w:rPr>
          <w:lang w:val="uk-UA"/>
        </w:rPr>
      </w:pPr>
      <w:r w:rsidRPr="00C04202">
        <w:rPr>
          <w:lang w:val="uk-UA"/>
        </w:rPr>
        <w:t xml:space="preserve">Інтерфейс користувача є ключовим елементом взаємодії кінцевого користувача із системою </w:t>
      </w:r>
      <w:proofErr w:type="spellStart"/>
      <w:r w:rsidRPr="00C04202">
        <w:rPr>
          <w:lang w:val="uk-UA"/>
        </w:rPr>
        <w:t>Tabletop</w:t>
      </w:r>
      <w:proofErr w:type="spellEnd"/>
      <w:r w:rsidR="00495FB9" w:rsidRPr="00495FB9">
        <w:rPr>
          <w:lang w:val="uk-UA"/>
        </w:rPr>
        <w:t xml:space="preserve"> </w:t>
      </w:r>
      <w:r w:rsidR="00495FB9">
        <w:t>Connect</w:t>
      </w:r>
      <w:r w:rsidRPr="00C04202">
        <w:rPr>
          <w:lang w:val="uk-UA"/>
        </w:rPr>
        <w:t>, тому його реалізація повинна забезпечувати зручність, доступність, зрозумілість та естетичну привабливість. З урахуванням цього, до нього висуваються наступні вимоги:</w:t>
      </w:r>
    </w:p>
    <w:p w14:paraId="259B8EA8" w14:textId="77CE265F" w:rsidR="00D93FEE" w:rsidRPr="00C04202" w:rsidRDefault="00C04202" w:rsidP="00002AA5">
      <w:pPr>
        <w:pStyle w:val="ListParagraph"/>
        <w:numPr>
          <w:ilvl w:val="0"/>
          <w:numId w:val="12"/>
        </w:numPr>
        <w:spacing w:after="0" w:line="360" w:lineRule="auto"/>
        <w:ind w:left="993" w:hanging="284"/>
        <w:jc w:val="both"/>
        <w:rPr>
          <w:lang w:val="uk-UA"/>
        </w:rPr>
      </w:pPr>
      <w:r>
        <w:rPr>
          <w:lang w:val="uk-UA"/>
        </w:rPr>
        <w:t>і</w:t>
      </w:r>
      <w:r w:rsidR="00DC1A77" w:rsidRPr="00C04202">
        <w:rPr>
          <w:lang w:val="uk-UA"/>
        </w:rPr>
        <w:t xml:space="preserve">нтерфейс користувача повинен бути розроблений із використанням </w:t>
      </w:r>
      <w:r w:rsidR="00DC1A77">
        <w:t>React</w:t>
      </w:r>
      <w:r w:rsidR="00DC1A77" w:rsidRPr="00C04202">
        <w:rPr>
          <w:lang w:val="uk-UA"/>
        </w:rPr>
        <w:t xml:space="preserve"> для забезпечення модульної, масштабованої та легко під</w:t>
      </w:r>
      <w:r w:rsidRPr="00C04202">
        <w:rPr>
          <w:lang w:val="uk-UA"/>
        </w:rPr>
        <w:t xml:space="preserve">тримуваної </w:t>
      </w:r>
      <w:r w:rsidR="00495FB9">
        <w:rPr>
          <w:lang w:val="uk-UA"/>
        </w:rPr>
        <w:t xml:space="preserve">клієнтської </w:t>
      </w:r>
      <w:r w:rsidRPr="00C04202">
        <w:rPr>
          <w:lang w:val="uk-UA"/>
        </w:rPr>
        <w:t>архітектури;</w:t>
      </w:r>
    </w:p>
    <w:p w14:paraId="5BBC905B" w14:textId="77777777" w:rsidR="00D93FEE" w:rsidRPr="00C04202" w:rsidRDefault="00C04202" w:rsidP="00002AA5">
      <w:pPr>
        <w:pStyle w:val="ListParagraph"/>
        <w:numPr>
          <w:ilvl w:val="0"/>
          <w:numId w:val="12"/>
        </w:numPr>
        <w:spacing w:after="0" w:line="360" w:lineRule="auto"/>
        <w:ind w:left="993" w:hanging="284"/>
        <w:jc w:val="both"/>
        <w:rPr>
          <w:lang w:val="uk-UA"/>
        </w:rPr>
      </w:pPr>
      <w:r>
        <w:rPr>
          <w:lang w:val="uk-UA"/>
        </w:rPr>
        <w:t>і</w:t>
      </w:r>
      <w:r w:rsidR="00DC1A77" w:rsidRPr="00C04202">
        <w:rPr>
          <w:lang w:val="uk-UA"/>
        </w:rPr>
        <w:t xml:space="preserve">нтерфейс має підтримувати двомовність з можливістю плавного переключення між українською та англійською мовами </w:t>
      </w:r>
      <w:r w:rsidRPr="00C04202">
        <w:rPr>
          <w:lang w:val="uk-UA"/>
        </w:rPr>
        <w:t>для залучення більшої аудиторії;</w:t>
      </w:r>
    </w:p>
    <w:p w14:paraId="6BFADE47" w14:textId="75725F90" w:rsidR="00D93FEE" w:rsidRPr="00C04202" w:rsidRDefault="00C04202" w:rsidP="00002AA5">
      <w:pPr>
        <w:pStyle w:val="ListParagraph"/>
        <w:numPr>
          <w:ilvl w:val="0"/>
          <w:numId w:val="12"/>
        </w:numPr>
        <w:spacing w:after="120" w:line="360" w:lineRule="auto"/>
        <w:ind w:left="993" w:hanging="284"/>
        <w:jc w:val="both"/>
        <w:rPr>
          <w:lang w:val="uk-UA"/>
        </w:rPr>
      </w:pPr>
      <w:r w:rsidRPr="00C04202">
        <w:rPr>
          <w:lang w:val="uk-UA"/>
        </w:rPr>
        <w:t>д</w:t>
      </w:r>
      <w:r w:rsidR="00DC1A77" w:rsidRPr="00C04202">
        <w:rPr>
          <w:lang w:val="uk-UA"/>
        </w:rPr>
        <w:t xml:space="preserve">изайн повинен бути адаптивним, </w:t>
      </w:r>
      <w:proofErr w:type="spellStart"/>
      <w:r w:rsidR="00DC1A77" w:rsidRPr="00C04202">
        <w:rPr>
          <w:lang w:val="uk-UA"/>
        </w:rPr>
        <w:t>ко</w:t>
      </w:r>
      <w:r w:rsidR="003A2C6D">
        <w:rPr>
          <w:lang w:val="uk-UA"/>
        </w:rPr>
        <w:t>р</w:t>
      </w:r>
      <w:r w:rsidR="00DC1A77" w:rsidRPr="00C04202">
        <w:rPr>
          <w:lang w:val="uk-UA"/>
        </w:rPr>
        <w:t>е</w:t>
      </w:r>
      <w:r w:rsidR="003A2C6D">
        <w:rPr>
          <w:lang w:val="uk-UA"/>
        </w:rPr>
        <w:t>кт</w:t>
      </w:r>
      <w:r w:rsidR="00DC1A77" w:rsidRPr="00C04202">
        <w:rPr>
          <w:lang w:val="uk-UA"/>
        </w:rPr>
        <w:t>н</w:t>
      </w:r>
      <w:r w:rsidR="003A2C6D">
        <w:rPr>
          <w:lang w:val="uk-UA"/>
        </w:rPr>
        <w:t>о</w:t>
      </w:r>
      <w:proofErr w:type="spellEnd"/>
      <w:r w:rsidR="003A2C6D">
        <w:rPr>
          <w:lang w:val="uk-UA"/>
        </w:rPr>
        <w:t xml:space="preserve"> </w:t>
      </w:r>
      <w:r w:rsidR="00DC1A77" w:rsidRPr="00C04202">
        <w:rPr>
          <w:lang w:val="uk-UA"/>
        </w:rPr>
        <w:t>відображатися на різних розмірах екрану та типах пристроїв, включно з дескто</w:t>
      </w:r>
      <w:r w:rsidRPr="00C04202">
        <w:rPr>
          <w:lang w:val="uk-UA"/>
        </w:rPr>
        <w:t>пами, планшетами та смартфонами;</w:t>
      </w:r>
    </w:p>
    <w:p w14:paraId="122E473A" w14:textId="77777777" w:rsidR="00D93FEE" w:rsidRPr="00C04202" w:rsidRDefault="00C04202" w:rsidP="00002AA5">
      <w:pPr>
        <w:pStyle w:val="ListParagraph"/>
        <w:numPr>
          <w:ilvl w:val="0"/>
          <w:numId w:val="12"/>
        </w:numPr>
        <w:spacing w:after="120" w:line="360" w:lineRule="auto"/>
        <w:ind w:left="993" w:hanging="284"/>
        <w:jc w:val="both"/>
        <w:rPr>
          <w:lang w:val="uk-UA"/>
        </w:rPr>
      </w:pPr>
      <w:r w:rsidRPr="00C04202">
        <w:rPr>
          <w:lang w:val="uk-UA"/>
        </w:rPr>
        <w:t>і</w:t>
      </w:r>
      <w:r w:rsidR="00DC1A77" w:rsidRPr="00C04202">
        <w:rPr>
          <w:lang w:val="uk-UA"/>
        </w:rPr>
        <w:t>нтерфейс повинен містити зручну навігацію, чіткі форми для створення та реєстрації на події, прості у викорис</w:t>
      </w:r>
      <w:r w:rsidRPr="00C04202">
        <w:rPr>
          <w:lang w:val="uk-UA"/>
        </w:rPr>
        <w:t>танні опції пошуку і фільтрації;</w:t>
      </w:r>
    </w:p>
    <w:p w14:paraId="08E75AE1" w14:textId="7DD00A08" w:rsidR="00391D93" w:rsidRPr="00EA6009" w:rsidRDefault="00C04202" w:rsidP="00EA6009">
      <w:pPr>
        <w:pStyle w:val="ListParagraph"/>
        <w:numPr>
          <w:ilvl w:val="0"/>
          <w:numId w:val="12"/>
        </w:numPr>
        <w:spacing w:after="0" w:line="360" w:lineRule="auto"/>
        <w:ind w:left="993" w:hanging="284"/>
        <w:jc w:val="both"/>
        <w:rPr>
          <w:lang w:val="uk-UA"/>
        </w:rPr>
      </w:pPr>
      <w:r w:rsidRPr="00C04202">
        <w:rPr>
          <w:lang w:val="uk-UA"/>
        </w:rPr>
        <w:lastRenderedPageBreak/>
        <w:t>в</w:t>
      </w:r>
      <w:r w:rsidR="00DC1A77" w:rsidRPr="00C04202">
        <w:rPr>
          <w:lang w:val="uk-UA"/>
        </w:rPr>
        <w:t>сі введені користувачами дані повинні перевірятись на клієнтській стороні для підвищення зручності та зниження навантаження на сервер.</w:t>
      </w:r>
    </w:p>
    <w:p w14:paraId="509DD0A2" w14:textId="04B5B0BF" w:rsidR="00391D93" w:rsidRPr="00B57EC1" w:rsidRDefault="00DC1A77" w:rsidP="00EA6009">
      <w:pPr>
        <w:pStyle w:val="before-after"/>
      </w:pPr>
      <w:r w:rsidRPr="00B57EC1">
        <w:t>3.</w:t>
      </w:r>
      <w:r w:rsidR="00E74989" w:rsidRPr="00B57EC1">
        <w:t>1.</w:t>
      </w:r>
      <w:r w:rsidRPr="00B57EC1">
        <w:t>2 Апаратний інтерфейс</w:t>
      </w:r>
    </w:p>
    <w:p w14:paraId="5159BD47" w14:textId="05F5E241" w:rsidR="00391D93" w:rsidRPr="00391D93" w:rsidRDefault="00C04202" w:rsidP="004151F9">
      <w:pPr>
        <w:spacing w:after="0" w:line="360" w:lineRule="auto"/>
        <w:ind w:firstLine="709"/>
        <w:jc w:val="both"/>
        <w:rPr>
          <w:lang w:val="uk-UA"/>
        </w:rPr>
      </w:pPr>
      <w:r w:rsidRPr="00391D93">
        <w:rPr>
          <w:lang w:val="uk-UA"/>
        </w:rPr>
        <w:t xml:space="preserve">Апаратний інтерфейс описує вимоги до технічних засобів, з якими повинна взаємодіяти програмна система </w:t>
      </w:r>
      <w:proofErr w:type="spellStart"/>
      <w:r w:rsidRPr="00391D93">
        <w:rPr>
          <w:lang w:val="uk-UA"/>
        </w:rPr>
        <w:t>Tabletop</w:t>
      </w:r>
      <w:proofErr w:type="spellEnd"/>
      <w:r w:rsidR="005842B0" w:rsidRPr="005842B0">
        <w:rPr>
          <w:lang w:val="uk-UA"/>
        </w:rPr>
        <w:t xml:space="preserve"> </w:t>
      </w:r>
      <w:r w:rsidR="005842B0">
        <w:t>Connect</w:t>
      </w:r>
      <w:r w:rsidRPr="00391D93">
        <w:rPr>
          <w:lang w:val="uk-UA"/>
        </w:rPr>
        <w:t xml:space="preserve"> як з боку користувача, так і з боку серверної частини. </w:t>
      </w:r>
    </w:p>
    <w:p w14:paraId="7ABF323E" w14:textId="77777777" w:rsidR="00391D93" w:rsidRPr="00391D93" w:rsidRDefault="00391D93" w:rsidP="004151F9">
      <w:pPr>
        <w:spacing w:after="0" w:line="360" w:lineRule="auto"/>
        <w:ind w:firstLine="709"/>
        <w:jc w:val="both"/>
        <w:rPr>
          <w:lang w:val="uk-UA"/>
        </w:rPr>
      </w:pPr>
      <w:r w:rsidRPr="00391D93">
        <w:rPr>
          <w:lang w:val="uk-UA"/>
        </w:rPr>
        <w:t>Система є веб-застосунком, тому її апаратна залежність є мінімальною, однак певні вимоги до обладнання все ж існують.</w:t>
      </w:r>
    </w:p>
    <w:p w14:paraId="13F7727B" w14:textId="77777777" w:rsidR="00391D93" w:rsidRPr="00391D93" w:rsidRDefault="00391D93" w:rsidP="004151F9">
      <w:pPr>
        <w:spacing w:after="0" w:line="360" w:lineRule="auto"/>
        <w:ind w:firstLine="709"/>
        <w:jc w:val="both"/>
        <w:rPr>
          <w:lang w:val="uk-UA"/>
        </w:rPr>
      </w:pPr>
      <w:r w:rsidRPr="00391D93">
        <w:rPr>
          <w:lang w:val="uk-UA"/>
        </w:rPr>
        <w:t xml:space="preserve">З боку користувача: </w:t>
      </w:r>
    </w:p>
    <w:p w14:paraId="16EF9933" w14:textId="77777777" w:rsidR="00391D93" w:rsidRPr="00391D93" w:rsidRDefault="00391D93" w:rsidP="00002AA5">
      <w:pPr>
        <w:pStyle w:val="ListParagraph"/>
        <w:numPr>
          <w:ilvl w:val="0"/>
          <w:numId w:val="13"/>
        </w:numPr>
        <w:spacing w:after="0" w:line="360" w:lineRule="auto"/>
        <w:jc w:val="both"/>
        <w:rPr>
          <w:lang w:val="uk-UA"/>
        </w:rPr>
      </w:pPr>
      <w:r w:rsidRPr="00391D93">
        <w:rPr>
          <w:lang w:val="uk-UA"/>
        </w:rPr>
        <w:t>персональний комп’ютер, ноутбук, планшет або смартфон із сучасним веб-браузером (</w:t>
      </w:r>
      <w:proofErr w:type="spellStart"/>
      <w:r w:rsidRPr="00391D93">
        <w:rPr>
          <w:lang w:val="uk-UA"/>
        </w:rPr>
        <w:t>Google</w:t>
      </w:r>
      <w:proofErr w:type="spellEnd"/>
      <w:r w:rsidRPr="00391D93">
        <w:rPr>
          <w:lang w:val="uk-UA"/>
        </w:rPr>
        <w:t xml:space="preserve"> </w:t>
      </w:r>
      <w:proofErr w:type="spellStart"/>
      <w:r w:rsidRPr="00391D93">
        <w:rPr>
          <w:lang w:val="uk-UA"/>
        </w:rPr>
        <w:t>Chrome</w:t>
      </w:r>
      <w:proofErr w:type="spellEnd"/>
      <w:r w:rsidRPr="00391D93">
        <w:rPr>
          <w:lang w:val="uk-UA"/>
        </w:rPr>
        <w:t xml:space="preserve">, </w:t>
      </w:r>
      <w:proofErr w:type="spellStart"/>
      <w:r w:rsidRPr="00391D93">
        <w:rPr>
          <w:lang w:val="uk-UA"/>
        </w:rPr>
        <w:t>Firefox</w:t>
      </w:r>
      <w:proofErr w:type="spellEnd"/>
      <w:r w:rsidRPr="00391D93">
        <w:rPr>
          <w:lang w:val="uk-UA"/>
        </w:rPr>
        <w:t xml:space="preserve">, </w:t>
      </w:r>
      <w:proofErr w:type="spellStart"/>
      <w:r w:rsidRPr="00391D93">
        <w:rPr>
          <w:lang w:val="uk-UA"/>
        </w:rPr>
        <w:t>Edge</w:t>
      </w:r>
      <w:proofErr w:type="spellEnd"/>
      <w:r w:rsidRPr="00391D93">
        <w:rPr>
          <w:lang w:val="uk-UA"/>
        </w:rPr>
        <w:t xml:space="preserve">, </w:t>
      </w:r>
      <w:proofErr w:type="spellStart"/>
      <w:r w:rsidRPr="00391D93">
        <w:rPr>
          <w:lang w:val="uk-UA"/>
        </w:rPr>
        <w:t>Safari</w:t>
      </w:r>
      <w:proofErr w:type="spellEnd"/>
      <w:r w:rsidRPr="00391D93">
        <w:rPr>
          <w:lang w:val="uk-UA"/>
        </w:rPr>
        <w:t>);</w:t>
      </w:r>
    </w:p>
    <w:p w14:paraId="00D4FC11" w14:textId="77777777" w:rsidR="00391D93" w:rsidRPr="00391D93" w:rsidRDefault="00391D93" w:rsidP="00002AA5">
      <w:pPr>
        <w:pStyle w:val="ListParagraph"/>
        <w:numPr>
          <w:ilvl w:val="0"/>
          <w:numId w:val="13"/>
        </w:numPr>
        <w:spacing w:after="0" w:line="360" w:lineRule="auto"/>
        <w:jc w:val="both"/>
        <w:rPr>
          <w:lang w:val="uk-UA"/>
        </w:rPr>
      </w:pPr>
      <w:r w:rsidRPr="00391D93">
        <w:rPr>
          <w:lang w:val="uk-UA"/>
        </w:rPr>
        <w:t>базові пристрої введення — клавіатура, миша або сенсорний екран (для мобільних пристроїв);</w:t>
      </w:r>
    </w:p>
    <w:p w14:paraId="05D6D70B" w14:textId="77777777" w:rsidR="00391D93" w:rsidRPr="00391D93" w:rsidRDefault="00391D93" w:rsidP="00002AA5">
      <w:pPr>
        <w:pStyle w:val="ListParagraph"/>
        <w:numPr>
          <w:ilvl w:val="0"/>
          <w:numId w:val="13"/>
        </w:numPr>
        <w:spacing w:after="0" w:line="360" w:lineRule="auto"/>
        <w:jc w:val="both"/>
        <w:rPr>
          <w:lang w:val="uk-UA"/>
        </w:rPr>
      </w:pPr>
      <w:r w:rsidRPr="00391D93">
        <w:rPr>
          <w:lang w:val="uk-UA"/>
        </w:rPr>
        <w:t>підключення до мережі Інтернет зі стабільним з’єднанням.</w:t>
      </w:r>
    </w:p>
    <w:p w14:paraId="1E0483B0" w14:textId="77777777" w:rsidR="00391D93" w:rsidRPr="00391D93" w:rsidRDefault="00391D93" w:rsidP="00002AA5">
      <w:pPr>
        <w:spacing w:after="0" w:line="360" w:lineRule="auto"/>
        <w:ind w:left="1080" w:hanging="360"/>
        <w:jc w:val="both"/>
        <w:rPr>
          <w:lang w:val="uk-UA"/>
        </w:rPr>
      </w:pPr>
      <w:r w:rsidRPr="00391D93">
        <w:rPr>
          <w:lang w:val="uk-UA"/>
        </w:rPr>
        <w:t xml:space="preserve">З боку сервера: </w:t>
      </w:r>
    </w:p>
    <w:p w14:paraId="2E3CA8E0" w14:textId="73D63E89" w:rsidR="00391D93" w:rsidRPr="00391D93" w:rsidRDefault="00391D93" w:rsidP="00002AA5">
      <w:pPr>
        <w:pStyle w:val="ListParagraph"/>
        <w:numPr>
          <w:ilvl w:val="0"/>
          <w:numId w:val="14"/>
        </w:numPr>
        <w:spacing w:after="0" w:line="360" w:lineRule="auto"/>
        <w:jc w:val="both"/>
        <w:rPr>
          <w:lang w:val="uk-UA"/>
        </w:rPr>
      </w:pPr>
      <w:r w:rsidRPr="00391D93">
        <w:rPr>
          <w:lang w:val="uk-UA"/>
        </w:rPr>
        <w:t>сервер з підтримкою технологій запуску .NET-платформи та бази даних MS SQL Server;</w:t>
      </w:r>
    </w:p>
    <w:p w14:paraId="68275AD3" w14:textId="77777777" w:rsidR="00391D93" w:rsidRPr="00391D93" w:rsidRDefault="00391D93" w:rsidP="00002AA5">
      <w:pPr>
        <w:pStyle w:val="ListParagraph"/>
        <w:numPr>
          <w:ilvl w:val="0"/>
          <w:numId w:val="14"/>
        </w:numPr>
        <w:spacing w:after="0" w:line="360" w:lineRule="auto"/>
        <w:jc w:val="both"/>
        <w:rPr>
          <w:lang w:val="uk-UA"/>
        </w:rPr>
      </w:pPr>
      <w:r w:rsidRPr="00391D93">
        <w:rPr>
          <w:lang w:val="uk-UA"/>
        </w:rPr>
        <w:t>достатній обсяг оперативної пам’яті та дискового простору для обробки запитів користувачів та зберігання даних подій, користувачів і журналів активності;</w:t>
      </w:r>
    </w:p>
    <w:p w14:paraId="48D430BF" w14:textId="77777777" w:rsidR="004151F9" w:rsidRDefault="00391D93" w:rsidP="00002AA5">
      <w:pPr>
        <w:pStyle w:val="ListParagraph"/>
        <w:numPr>
          <w:ilvl w:val="0"/>
          <w:numId w:val="14"/>
        </w:numPr>
        <w:spacing w:after="0" w:line="360" w:lineRule="auto"/>
        <w:jc w:val="both"/>
        <w:rPr>
          <w:lang w:val="uk-UA"/>
        </w:rPr>
      </w:pPr>
      <w:r w:rsidRPr="00391D93">
        <w:rPr>
          <w:lang w:val="uk-UA"/>
        </w:rPr>
        <w:t>наявність системи резервного копіювання для забезпечення цілісності та відновлення даних у разі збою.</w:t>
      </w:r>
    </w:p>
    <w:p w14:paraId="0F5EFAB0" w14:textId="7D2A11F1" w:rsidR="00B57EC1" w:rsidRDefault="00B57EC1" w:rsidP="00B57EC1">
      <w:pPr>
        <w:pStyle w:val="ListParagraph"/>
        <w:spacing w:after="0" w:line="360" w:lineRule="auto"/>
        <w:ind w:left="1080"/>
        <w:jc w:val="both"/>
        <w:rPr>
          <w:lang w:val="uk-UA"/>
        </w:rPr>
      </w:pPr>
    </w:p>
    <w:p w14:paraId="51FF3446" w14:textId="468546A8" w:rsidR="00BC1F89" w:rsidRDefault="00BC1F89" w:rsidP="00B57EC1">
      <w:pPr>
        <w:pStyle w:val="ListParagraph"/>
        <w:spacing w:after="0" w:line="360" w:lineRule="auto"/>
        <w:ind w:left="1080"/>
        <w:jc w:val="both"/>
        <w:rPr>
          <w:lang w:val="uk-UA"/>
        </w:rPr>
      </w:pPr>
    </w:p>
    <w:p w14:paraId="01F48416" w14:textId="3335A025" w:rsidR="00BC1F89" w:rsidRDefault="00BC1F89" w:rsidP="00B57EC1">
      <w:pPr>
        <w:pStyle w:val="ListParagraph"/>
        <w:spacing w:after="0" w:line="360" w:lineRule="auto"/>
        <w:ind w:left="1080"/>
        <w:jc w:val="both"/>
        <w:rPr>
          <w:lang w:val="uk-UA"/>
        </w:rPr>
      </w:pPr>
    </w:p>
    <w:p w14:paraId="2B4D855C" w14:textId="77777777" w:rsidR="002702CA" w:rsidRDefault="002702CA" w:rsidP="00B57EC1">
      <w:pPr>
        <w:pStyle w:val="ListParagraph"/>
        <w:spacing w:after="0" w:line="360" w:lineRule="auto"/>
        <w:ind w:left="1080"/>
        <w:jc w:val="both"/>
        <w:rPr>
          <w:lang w:val="uk-UA"/>
        </w:rPr>
      </w:pPr>
    </w:p>
    <w:p w14:paraId="5843EAC5" w14:textId="77777777" w:rsidR="00BC1F89" w:rsidRPr="00B57EC1" w:rsidRDefault="00BC1F89" w:rsidP="00B57EC1">
      <w:pPr>
        <w:pStyle w:val="ListParagraph"/>
        <w:spacing w:after="0" w:line="360" w:lineRule="auto"/>
        <w:ind w:left="1080"/>
        <w:jc w:val="both"/>
        <w:rPr>
          <w:lang w:val="uk-UA"/>
        </w:rPr>
      </w:pPr>
    </w:p>
    <w:p w14:paraId="7BE5DDEF" w14:textId="11DEFA60" w:rsidR="00391D93" w:rsidRDefault="00DC1A77" w:rsidP="00BC1F89">
      <w:pPr>
        <w:spacing w:after="240" w:line="360" w:lineRule="auto"/>
        <w:ind w:left="720"/>
        <w:rPr>
          <w:lang w:val="uk-UA"/>
        </w:rPr>
      </w:pPr>
      <w:r w:rsidRPr="00391D93">
        <w:rPr>
          <w:lang w:val="uk-UA"/>
        </w:rPr>
        <w:lastRenderedPageBreak/>
        <w:t>3.</w:t>
      </w:r>
      <w:r w:rsidR="00E74989">
        <w:rPr>
          <w:lang w:val="uk-UA"/>
        </w:rPr>
        <w:t>1.</w:t>
      </w:r>
      <w:r w:rsidRPr="00391D93">
        <w:rPr>
          <w:lang w:val="uk-UA"/>
        </w:rPr>
        <w:t>3 Програмний інтерфейс</w:t>
      </w:r>
    </w:p>
    <w:p w14:paraId="3C8018FA" w14:textId="3F71C531" w:rsidR="00391D93" w:rsidRPr="00391D93" w:rsidRDefault="00391D93" w:rsidP="004151F9">
      <w:pPr>
        <w:spacing w:after="0" w:line="360" w:lineRule="auto"/>
        <w:ind w:firstLine="709"/>
        <w:jc w:val="both"/>
        <w:rPr>
          <w:lang w:val="uk-UA"/>
        </w:rPr>
      </w:pPr>
      <w:r w:rsidRPr="00391D93">
        <w:rPr>
          <w:lang w:val="uk-UA"/>
        </w:rPr>
        <w:t>Програмний інтерфейс системи визначає правила взаємодії клієнтської частини (</w:t>
      </w:r>
      <w:proofErr w:type="spellStart"/>
      <w:r w:rsidR="00042F14">
        <w:t>FrontEnd</w:t>
      </w:r>
      <w:proofErr w:type="spellEnd"/>
      <w:r w:rsidRPr="00391D93">
        <w:rPr>
          <w:lang w:val="uk-UA"/>
        </w:rPr>
        <w:t>) з серверною частиною (</w:t>
      </w:r>
      <w:proofErr w:type="spellStart"/>
      <w:r w:rsidR="00042F14">
        <w:t>BackEnd</w:t>
      </w:r>
      <w:proofErr w:type="spellEnd"/>
      <w:r w:rsidRPr="00391D93">
        <w:rPr>
          <w:lang w:val="uk-UA"/>
        </w:rPr>
        <w:t>), а також із зовнішніми сервісами.</w:t>
      </w:r>
      <w:r>
        <w:rPr>
          <w:lang w:val="uk-UA"/>
        </w:rPr>
        <w:t xml:space="preserve"> Тому визначені наступні вимоги: </w:t>
      </w:r>
    </w:p>
    <w:p w14:paraId="194B121A" w14:textId="77777777" w:rsidR="00D93FEE" w:rsidRPr="00391D93" w:rsidRDefault="00391D93" w:rsidP="002E707F">
      <w:pPr>
        <w:pStyle w:val="ListParagraph"/>
        <w:numPr>
          <w:ilvl w:val="0"/>
          <w:numId w:val="15"/>
        </w:numPr>
        <w:spacing w:after="0" w:line="360" w:lineRule="auto"/>
        <w:jc w:val="both"/>
        <w:rPr>
          <w:lang w:val="uk-UA"/>
        </w:rPr>
      </w:pPr>
      <w:r>
        <w:rPr>
          <w:lang w:val="uk-UA"/>
        </w:rPr>
        <w:t>с</w:t>
      </w:r>
      <w:r w:rsidR="00DC1A77" w:rsidRPr="00391D93">
        <w:rPr>
          <w:lang w:val="uk-UA"/>
        </w:rPr>
        <w:t xml:space="preserve">истема повинна надавати </w:t>
      </w:r>
      <w:proofErr w:type="spellStart"/>
      <w:r w:rsidR="00DC1A77" w:rsidRPr="00391D93">
        <w:rPr>
          <w:lang w:val="uk-UA"/>
        </w:rPr>
        <w:t>RESTful</w:t>
      </w:r>
      <w:proofErr w:type="spellEnd"/>
      <w:r w:rsidR="00DC1A77" w:rsidRPr="00391D93">
        <w:rPr>
          <w:lang w:val="uk-UA"/>
        </w:rPr>
        <w:t xml:space="preserve"> API, що дозволяє клієнтському додатку взаємодіяти з сервер</w:t>
      </w:r>
      <w:r>
        <w:rPr>
          <w:lang w:val="uk-UA"/>
        </w:rPr>
        <w:t>ом для обробки основних функцій</w:t>
      </w:r>
      <w:r w:rsidRPr="00391D93">
        <w:rPr>
          <w:lang w:val="ru-RU"/>
        </w:rPr>
        <w:t>;</w:t>
      </w:r>
    </w:p>
    <w:p w14:paraId="70023CC5" w14:textId="77777777" w:rsidR="00D93FEE" w:rsidRPr="00391D93" w:rsidRDefault="00DC1A77" w:rsidP="002E707F">
      <w:pPr>
        <w:pStyle w:val="ListParagraph"/>
        <w:numPr>
          <w:ilvl w:val="0"/>
          <w:numId w:val="15"/>
        </w:numPr>
        <w:spacing w:after="0" w:line="360" w:lineRule="auto"/>
        <w:jc w:val="both"/>
        <w:rPr>
          <w:lang w:val="uk-UA"/>
        </w:rPr>
      </w:pPr>
      <w:r w:rsidRPr="00391D93">
        <w:rPr>
          <w:lang w:val="uk-UA"/>
        </w:rPr>
        <w:t>API має підтримувати стандартні HTTP-метод</w:t>
      </w:r>
      <w:r w:rsidR="00391D93">
        <w:rPr>
          <w:lang w:val="uk-UA"/>
        </w:rPr>
        <w:t>и: GET, POST, PUT/PATCH, DELETE;</w:t>
      </w:r>
    </w:p>
    <w:p w14:paraId="20E23CCB" w14:textId="77777777" w:rsidR="00D93FEE" w:rsidRPr="00391D93" w:rsidRDefault="00391D93" w:rsidP="002E707F">
      <w:pPr>
        <w:pStyle w:val="ListParagraph"/>
        <w:numPr>
          <w:ilvl w:val="0"/>
          <w:numId w:val="15"/>
        </w:numPr>
        <w:spacing w:after="0" w:line="360" w:lineRule="auto"/>
        <w:jc w:val="both"/>
        <w:rPr>
          <w:lang w:val="uk-UA"/>
        </w:rPr>
      </w:pPr>
      <w:r>
        <w:rPr>
          <w:lang w:val="uk-UA"/>
        </w:rPr>
        <w:t>д</w:t>
      </w:r>
      <w:r w:rsidR="00DC1A77" w:rsidRPr="00391D93">
        <w:rPr>
          <w:lang w:val="uk-UA"/>
        </w:rPr>
        <w:t xml:space="preserve">ля забезпечення безпеки доступ до API повинен реалізовуватися через авторизацію за допомогою </w:t>
      </w:r>
      <w:proofErr w:type="spellStart"/>
      <w:r w:rsidR="00DC1A77" w:rsidRPr="00391D93">
        <w:rPr>
          <w:lang w:val="uk-UA"/>
        </w:rPr>
        <w:t>OAuth</w:t>
      </w:r>
      <w:proofErr w:type="spellEnd"/>
      <w:r w:rsidR="00DC1A77" w:rsidRPr="00391D93">
        <w:rPr>
          <w:lang w:val="uk-UA"/>
        </w:rPr>
        <w:t xml:space="preserve"> 2.0, що дозволяє захищати приватні дані користувачі</w:t>
      </w:r>
      <w:r>
        <w:rPr>
          <w:lang w:val="uk-UA"/>
        </w:rPr>
        <w:t>в і обмежувати доступ за ролями</w:t>
      </w:r>
      <w:r w:rsidRPr="00391D93">
        <w:rPr>
          <w:lang w:val="ru-RU"/>
        </w:rPr>
        <w:t>;</w:t>
      </w:r>
    </w:p>
    <w:p w14:paraId="2242E887" w14:textId="77777777" w:rsidR="00D93FEE" w:rsidRPr="00391D93" w:rsidRDefault="00391D93" w:rsidP="002E707F">
      <w:pPr>
        <w:pStyle w:val="ListParagraph"/>
        <w:numPr>
          <w:ilvl w:val="0"/>
          <w:numId w:val="15"/>
        </w:numPr>
        <w:spacing w:after="0" w:line="360" w:lineRule="auto"/>
        <w:jc w:val="both"/>
        <w:rPr>
          <w:lang w:val="uk-UA"/>
        </w:rPr>
      </w:pPr>
      <w:r>
        <w:rPr>
          <w:lang w:val="uk-UA"/>
        </w:rPr>
        <w:t>в</w:t>
      </w:r>
      <w:r w:rsidR="00DC1A77" w:rsidRPr="00391D93">
        <w:rPr>
          <w:lang w:val="uk-UA"/>
        </w:rPr>
        <w:t xml:space="preserve">сі запити та відповіді повинні використовувати формат JSON для уніфікації </w:t>
      </w:r>
      <w:r w:rsidR="00E74989">
        <w:rPr>
          <w:lang w:val="uk-UA"/>
        </w:rPr>
        <w:t>обміну даними</w:t>
      </w:r>
      <w:r w:rsidR="00E74989" w:rsidRPr="00E74989">
        <w:rPr>
          <w:lang w:val="uk-UA"/>
        </w:rPr>
        <w:t>;</w:t>
      </w:r>
    </w:p>
    <w:p w14:paraId="7BDF4008" w14:textId="77777777" w:rsidR="00D93FEE" w:rsidRPr="00391D93" w:rsidRDefault="00DC1A77" w:rsidP="002E707F">
      <w:pPr>
        <w:pStyle w:val="ListParagraph"/>
        <w:numPr>
          <w:ilvl w:val="0"/>
          <w:numId w:val="15"/>
        </w:numPr>
        <w:spacing w:after="0" w:line="360" w:lineRule="auto"/>
        <w:jc w:val="both"/>
        <w:rPr>
          <w:lang w:val="uk-UA"/>
        </w:rPr>
      </w:pPr>
      <w:r w:rsidRPr="00391D93">
        <w:rPr>
          <w:lang w:val="uk-UA"/>
        </w:rPr>
        <w:t>API має підтримувати пагінацію</w:t>
      </w:r>
      <w:r w:rsidR="00E74989" w:rsidRPr="00E74989">
        <w:rPr>
          <w:lang w:val="ru-RU"/>
        </w:rPr>
        <w:t xml:space="preserve"> </w:t>
      </w:r>
      <w:r w:rsidRPr="00391D93">
        <w:rPr>
          <w:lang w:val="uk-UA"/>
        </w:rPr>
        <w:t>для запит</w:t>
      </w:r>
      <w:r w:rsidR="00E74989">
        <w:rPr>
          <w:lang w:val="uk-UA"/>
        </w:rPr>
        <w:t>ів, які повертають списки подій;</w:t>
      </w:r>
    </w:p>
    <w:p w14:paraId="3EA86D90" w14:textId="77777777" w:rsidR="00D93FEE" w:rsidRPr="00391D93" w:rsidRDefault="00DC1A77" w:rsidP="002E707F">
      <w:pPr>
        <w:pStyle w:val="ListParagraph"/>
        <w:numPr>
          <w:ilvl w:val="0"/>
          <w:numId w:val="15"/>
        </w:numPr>
        <w:spacing w:after="0" w:line="360" w:lineRule="auto"/>
        <w:jc w:val="both"/>
        <w:rPr>
          <w:lang w:val="uk-UA"/>
        </w:rPr>
      </w:pPr>
      <w:r w:rsidRPr="00391D93">
        <w:rPr>
          <w:lang w:val="uk-UA"/>
        </w:rPr>
        <w:t xml:space="preserve">API повинен бути документованим за допомогою </w:t>
      </w:r>
      <w:proofErr w:type="spellStart"/>
      <w:r w:rsidRPr="00391D93">
        <w:rPr>
          <w:lang w:val="uk-UA"/>
        </w:rPr>
        <w:t>Swagger</w:t>
      </w:r>
      <w:proofErr w:type="spellEnd"/>
      <w:r w:rsidR="00E74989">
        <w:rPr>
          <w:lang w:val="uk-UA"/>
        </w:rPr>
        <w:t>;</w:t>
      </w:r>
    </w:p>
    <w:p w14:paraId="02E8EEDF" w14:textId="6170B1D0" w:rsidR="002E707F" w:rsidRPr="002E707F" w:rsidRDefault="00E74989" w:rsidP="002E707F">
      <w:pPr>
        <w:pStyle w:val="ListParagraph"/>
        <w:numPr>
          <w:ilvl w:val="0"/>
          <w:numId w:val="15"/>
        </w:numPr>
        <w:spacing w:after="0" w:line="360" w:lineRule="auto"/>
        <w:jc w:val="both"/>
        <w:rPr>
          <w:lang w:val="uk-UA"/>
        </w:rPr>
      </w:pPr>
      <w:r>
        <w:rPr>
          <w:lang w:val="uk-UA"/>
        </w:rPr>
        <w:t>з</w:t>
      </w:r>
      <w:r w:rsidR="00DC1A77" w:rsidRPr="00391D93">
        <w:rPr>
          <w:lang w:val="uk-UA"/>
        </w:rPr>
        <w:t xml:space="preserve">апити до </w:t>
      </w:r>
      <w:proofErr w:type="spellStart"/>
      <w:r w:rsidR="00DC1A77" w:rsidRPr="00391D93">
        <w:rPr>
          <w:lang w:val="uk-UA"/>
        </w:rPr>
        <w:t>Nominatim</w:t>
      </w:r>
      <w:proofErr w:type="spellEnd"/>
      <w:r w:rsidR="002E707F">
        <w:rPr>
          <w:lang w:val="uk-UA"/>
        </w:rPr>
        <w:t xml:space="preserve">, </w:t>
      </w:r>
      <w:proofErr w:type="spellStart"/>
      <w:r w:rsidR="00DC1A77" w:rsidRPr="00391D93">
        <w:rPr>
          <w:lang w:val="uk-UA"/>
        </w:rPr>
        <w:t>GeoNames</w:t>
      </w:r>
      <w:proofErr w:type="spellEnd"/>
      <w:r w:rsidR="002E707F">
        <w:rPr>
          <w:lang w:val="uk-UA"/>
        </w:rPr>
        <w:t xml:space="preserve"> та </w:t>
      </w:r>
      <w:r w:rsidR="002E707F">
        <w:t>BGG</w:t>
      </w:r>
      <w:r w:rsidR="002E707F" w:rsidRPr="002E707F">
        <w:rPr>
          <w:lang w:val="uk-UA"/>
        </w:rPr>
        <w:t xml:space="preserve"> (з</w:t>
      </w:r>
      <w:r w:rsidR="002E707F">
        <w:rPr>
          <w:lang w:val="uk-UA"/>
        </w:rPr>
        <w:t xml:space="preserve">овнішні </w:t>
      </w:r>
      <w:r w:rsidR="002E707F">
        <w:t>API</w:t>
      </w:r>
      <w:r w:rsidR="002E707F" w:rsidRPr="002E707F">
        <w:rPr>
          <w:lang w:val="uk-UA"/>
        </w:rPr>
        <w:t>)</w:t>
      </w:r>
      <w:r w:rsidR="00DC1A77" w:rsidRPr="00391D93">
        <w:rPr>
          <w:lang w:val="uk-UA"/>
        </w:rPr>
        <w:t xml:space="preserve"> реалізуються через окремі API-виклики з обробкою відповідей та </w:t>
      </w:r>
      <w:proofErr w:type="spellStart"/>
      <w:r w:rsidR="00DC1A77" w:rsidRPr="00391D93">
        <w:rPr>
          <w:lang w:val="uk-UA"/>
        </w:rPr>
        <w:t>кешуванням</w:t>
      </w:r>
      <w:proofErr w:type="spellEnd"/>
      <w:r w:rsidR="00DC1A77" w:rsidRPr="00391D93">
        <w:rPr>
          <w:lang w:val="uk-UA"/>
        </w:rPr>
        <w:t xml:space="preserve"> для підвищення продуктив</w:t>
      </w:r>
      <w:r>
        <w:rPr>
          <w:lang w:val="uk-UA"/>
        </w:rPr>
        <w:t>ності та зменшення навантаженн</w:t>
      </w:r>
      <w:r w:rsidR="002E707F">
        <w:rPr>
          <w:lang w:val="uk-UA"/>
        </w:rPr>
        <w:t>я</w:t>
      </w:r>
      <w:r>
        <w:rPr>
          <w:lang w:val="uk-UA"/>
        </w:rPr>
        <w:t>;</w:t>
      </w:r>
    </w:p>
    <w:p w14:paraId="1FE00345" w14:textId="6B56B185" w:rsidR="00EA6009" w:rsidRPr="006F4CE3" w:rsidRDefault="00E74989" w:rsidP="006F4CE3">
      <w:pPr>
        <w:pStyle w:val="ListParagraph"/>
        <w:numPr>
          <w:ilvl w:val="0"/>
          <w:numId w:val="15"/>
        </w:numPr>
        <w:spacing w:after="0" w:line="360" w:lineRule="auto"/>
        <w:jc w:val="both"/>
        <w:rPr>
          <w:lang w:val="uk-UA"/>
        </w:rPr>
      </w:pPr>
      <w:r>
        <w:rPr>
          <w:lang w:val="uk-UA"/>
        </w:rPr>
        <w:t>у</w:t>
      </w:r>
      <w:r w:rsidR="00DC1A77" w:rsidRPr="00391D93">
        <w:rPr>
          <w:lang w:val="uk-UA"/>
        </w:rPr>
        <w:t xml:space="preserve">сі виклики зовнішніх </w:t>
      </w:r>
      <w:r w:rsidR="002602E2">
        <w:t>API</w:t>
      </w:r>
      <w:r w:rsidR="002602E2" w:rsidRPr="002602E2">
        <w:rPr>
          <w:lang w:val="uk-UA"/>
        </w:rPr>
        <w:t xml:space="preserve"> </w:t>
      </w:r>
      <w:r w:rsidR="00DC1A77" w:rsidRPr="00391D93">
        <w:rPr>
          <w:lang w:val="uk-UA"/>
        </w:rPr>
        <w:t xml:space="preserve">повинні бути захищені та контролюватися за кількістю запитів для </w:t>
      </w:r>
      <w:r w:rsidR="003B600B">
        <w:rPr>
          <w:lang w:val="uk-UA"/>
        </w:rPr>
        <w:t>контролю</w:t>
      </w:r>
      <w:r w:rsidR="00DC1A77" w:rsidRPr="00391D93">
        <w:rPr>
          <w:lang w:val="uk-UA"/>
        </w:rPr>
        <w:t xml:space="preserve"> лімітів </w:t>
      </w:r>
      <w:r w:rsidR="003B600B">
        <w:rPr>
          <w:lang w:val="uk-UA"/>
        </w:rPr>
        <w:t xml:space="preserve">запитів до </w:t>
      </w:r>
      <w:r w:rsidR="00DC1A77" w:rsidRPr="00391D93">
        <w:rPr>
          <w:lang w:val="uk-UA"/>
        </w:rPr>
        <w:t>API</w:t>
      </w:r>
      <w:r w:rsidR="002602E2" w:rsidRPr="002602E2">
        <w:rPr>
          <w:lang w:val="uk-UA"/>
        </w:rPr>
        <w:t>.</w:t>
      </w:r>
    </w:p>
    <w:p w14:paraId="05F37618" w14:textId="14058E22" w:rsidR="00E74989" w:rsidRDefault="00DC1A77" w:rsidP="006F4CE3">
      <w:pPr>
        <w:pStyle w:val="before-after"/>
      </w:pPr>
      <w:r w:rsidRPr="008453CC">
        <w:t>3.</w:t>
      </w:r>
      <w:r w:rsidR="00E74989">
        <w:t>1.</w:t>
      </w:r>
      <w:r w:rsidRPr="008453CC">
        <w:t>4 Комунікаційни</w:t>
      </w:r>
      <w:r w:rsidR="00E74989">
        <w:t>й</w:t>
      </w:r>
      <w:r w:rsidRPr="008453CC">
        <w:t xml:space="preserve"> протокол</w:t>
      </w:r>
    </w:p>
    <w:p w14:paraId="68062758" w14:textId="77777777" w:rsidR="00E74989" w:rsidRPr="00E74989" w:rsidRDefault="00E74989" w:rsidP="00B57EC1">
      <w:pPr>
        <w:spacing w:after="0" w:line="360" w:lineRule="auto"/>
        <w:ind w:firstLine="709"/>
        <w:jc w:val="both"/>
        <w:rPr>
          <w:lang w:val="uk-UA"/>
        </w:rPr>
      </w:pPr>
      <w:r w:rsidRPr="00E74989">
        <w:rPr>
          <w:lang w:val="uk-UA"/>
        </w:rPr>
        <w:t xml:space="preserve">У </w:t>
      </w:r>
      <w:proofErr w:type="spellStart"/>
      <w:r w:rsidRPr="00E74989">
        <w:rPr>
          <w:lang w:val="uk-UA"/>
        </w:rPr>
        <w:t>проєкті</w:t>
      </w:r>
      <w:proofErr w:type="spellEnd"/>
      <w:r w:rsidRPr="00E74989">
        <w:rPr>
          <w:lang w:val="uk-UA"/>
        </w:rPr>
        <w:t xml:space="preserve"> передбачається реалізація комунікаційного протоколу, який забезпечить безпечний та ефективний обмін даними між клі</w:t>
      </w:r>
      <w:r>
        <w:rPr>
          <w:lang w:val="uk-UA"/>
        </w:rPr>
        <w:t xml:space="preserve">єнтськими додатками та сервером, а саме: </w:t>
      </w:r>
    </w:p>
    <w:p w14:paraId="4F2056C0" w14:textId="77777777" w:rsidR="00D93FEE" w:rsidRPr="00E74989" w:rsidRDefault="00E74989" w:rsidP="00E74989">
      <w:pPr>
        <w:pStyle w:val="ListParagraph"/>
        <w:numPr>
          <w:ilvl w:val="0"/>
          <w:numId w:val="16"/>
        </w:numPr>
        <w:spacing w:after="0" w:line="360" w:lineRule="auto"/>
        <w:jc w:val="both"/>
        <w:rPr>
          <w:lang w:val="uk-UA"/>
        </w:rPr>
      </w:pPr>
      <w:r>
        <w:rPr>
          <w:lang w:val="uk-UA"/>
        </w:rPr>
        <w:lastRenderedPageBreak/>
        <w:t>с</w:t>
      </w:r>
      <w:r w:rsidR="00DC1A77" w:rsidRPr="00E74989">
        <w:rPr>
          <w:lang w:val="uk-UA"/>
        </w:rPr>
        <w:t>истема використовує HTTP/HTTPS протоколи для обміну даними між клієнтськими додатками (веб, мобільні) та серверною частиною. Всі запити та відповіді передаються у форматі JSON</w:t>
      </w:r>
      <w:r>
        <w:t>;</w:t>
      </w:r>
    </w:p>
    <w:p w14:paraId="26ACE04A" w14:textId="77777777" w:rsidR="00D93FEE" w:rsidRPr="00E74989" w:rsidRDefault="00E74989" w:rsidP="00E74989">
      <w:pPr>
        <w:pStyle w:val="ListParagraph"/>
        <w:numPr>
          <w:ilvl w:val="0"/>
          <w:numId w:val="16"/>
        </w:numPr>
        <w:spacing w:after="0" w:line="360" w:lineRule="auto"/>
        <w:jc w:val="both"/>
        <w:rPr>
          <w:lang w:val="uk-UA"/>
        </w:rPr>
      </w:pPr>
      <w:r>
        <w:rPr>
          <w:lang w:val="uk-UA"/>
        </w:rPr>
        <w:t>д</w:t>
      </w:r>
      <w:r w:rsidR="00DC1A77" w:rsidRPr="00E74989">
        <w:rPr>
          <w:lang w:val="uk-UA"/>
        </w:rPr>
        <w:t>ля захисту даних та безпечного з’єднання всі комунікації здійснюються через HTTPS із застосуванням сертифікатів SSL/TLS, що забезпечує шифрування інформації і захищає від перехоплення та модифікації даних.</w:t>
      </w:r>
    </w:p>
    <w:p w14:paraId="512536DF" w14:textId="77777777" w:rsidR="00D93FEE" w:rsidRPr="00E74989" w:rsidRDefault="00E74989" w:rsidP="00E74989">
      <w:pPr>
        <w:pStyle w:val="ListParagraph"/>
        <w:numPr>
          <w:ilvl w:val="0"/>
          <w:numId w:val="16"/>
        </w:numPr>
        <w:spacing w:after="0" w:line="360" w:lineRule="auto"/>
        <w:jc w:val="both"/>
        <w:rPr>
          <w:lang w:val="uk-UA"/>
        </w:rPr>
      </w:pPr>
      <w:r>
        <w:rPr>
          <w:lang w:val="uk-UA"/>
        </w:rPr>
        <w:t>в</w:t>
      </w:r>
      <w:r w:rsidR="00DC1A77" w:rsidRPr="00E74989">
        <w:rPr>
          <w:lang w:val="uk-UA"/>
        </w:rPr>
        <w:t xml:space="preserve">заємодія між клієнтом і сервером організована у вигляді </w:t>
      </w:r>
      <w:proofErr w:type="spellStart"/>
      <w:r w:rsidR="00DC1A77" w:rsidRPr="00E74989">
        <w:rPr>
          <w:lang w:val="uk-UA"/>
        </w:rPr>
        <w:t>RESTful</w:t>
      </w:r>
      <w:proofErr w:type="spellEnd"/>
      <w:r w:rsidR="00DC1A77" w:rsidRPr="00E74989">
        <w:rPr>
          <w:lang w:val="uk-UA"/>
        </w:rPr>
        <w:t xml:space="preserve"> API, де кожен запит відповідає певній операції (CRUD — створення,</w:t>
      </w:r>
      <w:r>
        <w:rPr>
          <w:lang w:val="uk-UA"/>
        </w:rPr>
        <w:t xml:space="preserve"> читання, оновлення, видалення);</w:t>
      </w:r>
    </w:p>
    <w:p w14:paraId="52DBCED9" w14:textId="78BDE01E" w:rsidR="00E74989" w:rsidRPr="00DD5AB9" w:rsidRDefault="00E74989" w:rsidP="00DD5AB9">
      <w:pPr>
        <w:pStyle w:val="ListParagraph"/>
        <w:numPr>
          <w:ilvl w:val="0"/>
          <w:numId w:val="16"/>
        </w:numPr>
        <w:spacing w:after="0" w:line="360" w:lineRule="auto"/>
        <w:jc w:val="both"/>
        <w:rPr>
          <w:lang w:val="uk-UA"/>
        </w:rPr>
      </w:pPr>
      <w:r>
        <w:rPr>
          <w:lang w:val="uk-UA"/>
        </w:rPr>
        <w:t>в</w:t>
      </w:r>
      <w:r w:rsidR="00DC1A77" w:rsidRPr="00E74989">
        <w:rPr>
          <w:lang w:val="uk-UA"/>
        </w:rPr>
        <w:t>сі комунікації мають бути оптимізовані для мінімізації затримок і зменшення обсягу переданих даних, що важливо для мобільних користувачів і користувачів із повільним інтернетом.</w:t>
      </w:r>
    </w:p>
    <w:p w14:paraId="4023666E" w14:textId="5B1D9FD0" w:rsidR="00E74989" w:rsidRPr="00E74989" w:rsidRDefault="00DC1A77" w:rsidP="00DD5AB9">
      <w:pPr>
        <w:spacing w:before="240" w:after="240" w:line="360" w:lineRule="auto"/>
        <w:ind w:left="709"/>
        <w:rPr>
          <w:lang w:val="uk-UA"/>
        </w:rPr>
      </w:pPr>
      <w:r w:rsidRPr="00E74989">
        <w:rPr>
          <w:lang w:val="uk-UA"/>
        </w:rPr>
        <w:t>3</w:t>
      </w:r>
      <w:r w:rsidR="00E74989" w:rsidRPr="00E74989">
        <w:rPr>
          <w:lang w:val="uk-UA"/>
        </w:rPr>
        <w:t xml:space="preserve">.1.5 </w:t>
      </w:r>
      <w:r w:rsidR="00E74989" w:rsidRPr="00781116">
        <w:rPr>
          <w:lang w:val="uk-UA"/>
        </w:rPr>
        <w:t>Обмеже</w:t>
      </w:r>
      <w:r w:rsidR="0013237E" w:rsidRPr="00781116">
        <w:rPr>
          <w:lang w:val="uk-UA"/>
        </w:rPr>
        <w:t>н</w:t>
      </w:r>
      <w:r w:rsidR="00E74989" w:rsidRPr="00781116">
        <w:rPr>
          <w:lang w:val="uk-UA"/>
        </w:rPr>
        <w:t>н</w:t>
      </w:r>
      <w:r w:rsidR="0013237E" w:rsidRPr="00781116">
        <w:rPr>
          <w:lang w:val="uk-UA"/>
        </w:rPr>
        <w:t>я</w:t>
      </w:r>
      <w:r w:rsidR="00E74989" w:rsidRPr="00E74989">
        <w:rPr>
          <w:lang w:val="uk-UA"/>
        </w:rPr>
        <w:t xml:space="preserve"> пам’ят</w:t>
      </w:r>
      <w:r w:rsidR="0013237E">
        <w:rPr>
          <w:lang w:val="uk-UA"/>
        </w:rPr>
        <w:t>і</w:t>
      </w:r>
    </w:p>
    <w:p w14:paraId="291D618E" w14:textId="77777777" w:rsidR="00E74989" w:rsidRDefault="00E74989" w:rsidP="00DF0D79">
      <w:pPr>
        <w:spacing w:after="0" w:line="360" w:lineRule="auto"/>
        <w:ind w:firstLine="709"/>
        <w:jc w:val="both"/>
        <w:rPr>
          <w:lang w:val="uk-UA"/>
        </w:rPr>
      </w:pPr>
      <w:r w:rsidRPr="00E74989">
        <w:rPr>
          <w:lang w:val="uk-UA"/>
        </w:rPr>
        <w:t xml:space="preserve">Система повинна ефективно використовувати доступні ресурси пам’яті як на серверній, так і на клієнтській стороні. </w:t>
      </w:r>
    </w:p>
    <w:p w14:paraId="67344506" w14:textId="77777777" w:rsidR="00E74989" w:rsidRDefault="00E74989" w:rsidP="00DF0D79">
      <w:pPr>
        <w:spacing w:after="0" w:line="360" w:lineRule="auto"/>
        <w:ind w:firstLine="709"/>
        <w:jc w:val="both"/>
        <w:rPr>
          <w:lang w:val="uk-UA"/>
        </w:rPr>
      </w:pPr>
      <w:r w:rsidRPr="00E74989">
        <w:rPr>
          <w:lang w:val="uk-UA"/>
        </w:rPr>
        <w:t>Для роботи з великими обсягами даних на сервері реалізується пагінація, що дозволяє завантажувати та обробляти і</w:t>
      </w:r>
      <w:r>
        <w:rPr>
          <w:lang w:val="uk-UA"/>
        </w:rPr>
        <w:t xml:space="preserve">нформацію по частинах, знижуючи </w:t>
      </w:r>
      <w:r w:rsidRPr="00E74989">
        <w:rPr>
          <w:lang w:val="uk-UA"/>
        </w:rPr>
        <w:t>навантаження на оперативну пам’ять і підвищуючи продуктивність.</w:t>
      </w:r>
    </w:p>
    <w:p w14:paraId="5B48D91C" w14:textId="77777777" w:rsidR="00264BE9" w:rsidRDefault="00E74989" w:rsidP="00264BE9">
      <w:pPr>
        <w:spacing w:after="0" w:line="360" w:lineRule="auto"/>
        <w:ind w:firstLine="709"/>
        <w:jc w:val="both"/>
        <w:rPr>
          <w:lang w:val="uk-UA"/>
        </w:rPr>
      </w:pPr>
      <w:r w:rsidRPr="00E74989">
        <w:rPr>
          <w:lang w:val="uk-UA"/>
        </w:rPr>
        <w:t>На клієнтських пристроях веб-додаток застосовує механізми оптимізації пам’яті, зокрема локальне сховище браузера (</w:t>
      </w:r>
      <w:proofErr w:type="spellStart"/>
      <w:r w:rsidRPr="00E74989">
        <w:rPr>
          <w:lang w:val="uk-UA"/>
        </w:rPr>
        <w:t>LocalStorage</w:t>
      </w:r>
      <w:proofErr w:type="spellEnd"/>
      <w:r w:rsidRPr="00E74989">
        <w:rPr>
          <w:lang w:val="uk-UA"/>
        </w:rPr>
        <w:t xml:space="preserve">) для збереження даних користувача, що зменшує кількість звернень до сервера та пришвидшує доступ до даних. </w:t>
      </w:r>
      <w:r w:rsidR="00264BE9">
        <w:rPr>
          <w:lang w:val="uk-UA"/>
        </w:rPr>
        <w:t>Також,</w:t>
      </w:r>
      <w:r w:rsidRPr="00E74989">
        <w:rPr>
          <w:lang w:val="uk-UA"/>
        </w:rPr>
        <w:t xml:space="preserve"> система контролює обсяг збережених даних і періодично очищує застарілі записи через обмеження </w:t>
      </w:r>
      <w:proofErr w:type="spellStart"/>
      <w:r w:rsidRPr="00E74989">
        <w:rPr>
          <w:lang w:val="uk-UA"/>
        </w:rPr>
        <w:t>LocalStorage</w:t>
      </w:r>
      <w:proofErr w:type="spellEnd"/>
      <w:r w:rsidRPr="00E74989">
        <w:rPr>
          <w:lang w:val="uk-UA"/>
        </w:rPr>
        <w:t xml:space="preserve">. </w:t>
      </w:r>
    </w:p>
    <w:p w14:paraId="55C106FD" w14:textId="3B9EBCBA" w:rsidR="00264BE9" w:rsidRPr="00A60C78" w:rsidRDefault="00E74989" w:rsidP="00633FFB">
      <w:pPr>
        <w:spacing w:after="0" w:line="360" w:lineRule="auto"/>
        <w:ind w:firstLine="709"/>
        <w:jc w:val="both"/>
        <w:rPr>
          <w:lang w:val="uk-UA"/>
        </w:rPr>
      </w:pPr>
      <w:r w:rsidRPr="00E74989">
        <w:rPr>
          <w:lang w:val="uk-UA"/>
        </w:rPr>
        <w:t xml:space="preserve">Для управління станом інтерфейсу використовується </w:t>
      </w:r>
      <w:proofErr w:type="spellStart"/>
      <w:r w:rsidRPr="00E74989">
        <w:rPr>
          <w:lang w:val="uk-UA"/>
        </w:rPr>
        <w:t>React</w:t>
      </w:r>
      <w:proofErr w:type="spellEnd"/>
      <w:r w:rsidRPr="00E74989">
        <w:rPr>
          <w:lang w:val="uk-UA"/>
        </w:rPr>
        <w:t xml:space="preserve"> </w:t>
      </w:r>
      <w:proofErr w:type="spellStart"/>
      <w:r w:rsidRPr="00E74989">
        <w:rPr>
          <w:lang w:val="uk-UA"/>
        </w:rPr>
        <w:t>Context</w:t>
      </w:r>
      <w:proofErr w:type="spellEnd"/>
      <w:r w:rsidRPr="00E74989">
        <w:rPr>
          <w:lang w:val="uk-UA"/>
        </w:rPr>
        <w:t xml:space="preserve"> API, що дозволяє ефективно передавати та зберігати дані в межах сесії користувача без надмірного навантаження на пам’ять.</w:t>
      </w:r>
    </w:p>
    <w:p w14:paraId="59DAD2A1" w14:textId="5327DEE4" w:rsidR="00A258BF" w:rsidRDefault="00264BE9" w:rsidP="00633FFB">
      <w:pPr>
        <w:spacing w:before="240" w:after="240" w:line="360" w:lineRule="auto"/>
        <w:ind w:left="709"/>
        <w:rPr>
          <w:lang w:val="uk-UA"/>
        </w:rPr>
      </w:pPr>
      <w:r w:rsidRPr="00E74989">
        <w:rPr>
          <w:lang w:val="uk-UA"/>
        </w:rPr>
        <w:lastRenderedPageBreak/>
        <w:t>3.</w:t>
      </w:r>
      <w:r>
        <w:rPr>
          <w:lang w:val="uk-UA"/>
        </w:rPr>
        <w:t>1.6</w:t>
      </w:r>
      <w:r w:rsidRPr="00E74989">
        <w:rPr>
          <w:lang w:val="uk-UA"/>
        </w:rPr>
        <w:t xml:space="preserve"> </w:t>
      </w:r>
      <w:r>
        <w:rPr>
          <w:lang w:val="uk-UA"/>
        </w:rPr>
        <w:t>Операції</w:t>
      </w:r>
    </w:p>
    <w:p w14:paraId="3ACF5C88" w14:textId="77777777" w:rsidR="003E268F" w:rsidRDefault="003E268F" w:rsidP="003E268F">
      <w:pPr>
        <w:spacing w:after="0" w:line="360" w:lineRule="auto"/>
        <w:ind w:firstLine="709"/>
        <w:jc w:val="both"/>
        <w:rPr>
          <w:lang w:val="uk-UA"/>
        </w:rPr>
      </w:pPr>
      <w:r w:rsidRPr="003E268F">
        <w:rPr>
          <w:lang w:val="uk-UA"/>
        </w:rPr>
        <w:t xml:space="preserve">Користувачі системи можуть взаємодіяти з платформою через низку доступних функцій. Вони мають змогу зареєструвати новий обліковий запис із перевіркою унікальності електронної пошти та підтвердженням пошти за бажанням. Авторизація здійснюється через введення логіну і паролю або за допомогою облікового запису </w:t>
      </w:r>
      <w:proofErr w:type="spellStart"/>
      <w:r w:rsidRPr="003E268F">
        <w:rPr>
          <w:lang w:val="uk-UA"/>
        </w:rPr>
        <w:t>Google</w:t>
      </w:r>
      <w:proofErr w:type="spellEnd"/>
      <w:r w:rsidRPr="003E268F">
        <w:rPr>
          <w:lang w:val="uk-UA"/>
        </w:rPr>
        <w:t xml:space="preserve">. </w:t>
      </w:r>
    </w:p>
    <w:p w14:paraId="401D926A" w14:textId="3C5D4267" w:rsidR="003E268F" w:rsidRDefault="003E268F" w:rsidP="003E268F">
      <w:pPr>
        <w:spacing w:after="0" w:line="360" w:lineRule="auto"/>
        <w:ind w:firstLine="709"/>
        <w:jc w:val="both"/>
        <w:rPr>
          <w:lang w:val="uk-UA"/>
        </w:rPr>
      </w:pPr>
      <w:r w:rsidRPr="003E268F">
        <w:rPr>
          <w:lang w:val="uk-UA"/>
        </w:rPr>
        <w:t xml:space="preserve">У разі потреби користувачі можуть ініціювати зміну паролю, отримавши посилання на пошту для введення нового паролю. Платформа дозволяє створювати </w:t>
      </w:r>
      <w:r w:rsidR="00E046BB">
        <w:rPr>
          <w:lang w:val="uk-UA"/>
        </w:rPr>
        <w:t>події</w:t>
      </w:r>
      <w:r w:rsidRPr="003E268F">
        <w:rPr>
          <w:lang w:val="uk-UA"/>
        </w:rPr>
        <w:t xml:space="preserve"> з детальними параметрами, включно з назвою, описом, датами, кількістю учасників, типом (онлайн чи </w:t>
      </w:r>
      <w:proofErr w:type="spellStart"/>
      <w:r w:rsidRPr="003E268F">
        <w:rPr>
          <w:lang w:val="uk-UA"/>
        </w:rPr>
        <w:t>офлайн</w:t>
      </w:r>
      <w:proofErr w:type="spellEnd"/>
      <w:r w:rsidRPr="003E268F">
        <w:rPr>
          <w:lang w:val="uk-UA"/>
        </w:rPr>
        <w:t xml:space="preserve">), місцем проведення та вибраною настільною грою. </w:t>
      </w:r>
    </w:p>
    <w:p w14:paraId="4986D183" w14:textId="51CA911E" w:rsidR="003E268F" w:rsidRDefault="003E268F" w:rsidP="00AF7AD9">
      <w:pPr>
        <w:spacing w:after="0" w:line="360" w:lineRule="auto"/>
        <w:ind w:firstLine="709"/>
        <w:jc w:val="both"/>
        <w:rPr>
          <w:lang w:val="uk-UA"/>
        </w:rPr>
      </w:pPr>
      <w:r w:rsidRPr="003E268F">
        <w:rPr>
          <w:lang w:val="uk-UA"/>
        </w:rPr>
        <w:t xml:space="preserve">Організатори можуть редагувати </w:t>
      </w:r>
      <w:r w:rsidR="00E046BB">
        <w:rPr>
          <w:lang w:val="uk-UA"/>
        </w:rPr>
        <w:t>події</w:t>
      </w:r>
      <w:r w:rsidRPr="003E268F">
        <w:rPr>
          <w:lang w:val="uk-UA"/>
        </w:rPr>
        <w:t xml:space="preserve">, які вони створили, за умови дотримання встановлених правил. Зареєстровані користувачі можуть долучатися до </w:t>
      </w:r>
      <w:r w:rsidR="00F31C5B">
        <w:rPr>
          <w:lang w:val="uk-UA"/>
        </w:rPr>
        <w:t>подій</w:t>
      </w:r>
      <w:r w:rsidRPr="003E268F">
        <w:rPr>
          <w:lang w:val="uk-UA"/>
        </w:rPr>
        <w:t xml:space="preserve">, залишати їх, а також, якщо це дозволено, скасовувати або видаляти події. </w:t>
      </w:r>
    </w:p>
    <w:p w14:paraId="542062BC" w14:textId="7A1FCDF8" w:rsidR="003E268F" w:rsidRDefault="003E268F" w:rsidP="00AF7AD9">
      <w:pPr>
        <w:spacing w:after="0" w:line="360" w:lineRule="auto"/>
        <w:ind w:firstLine="709"/>
        <w:jc w:val="both"/>
        <w:rPr>
          <w:lang w:val="uk-UA"/>
        </w:rPr>
      </w:pPr>
      <w:r w:rsidRPr="003E268F">
        <w:rPr>
          <w:lang w:val="uk-UA"/>
        </w:rPr>
        <w:t xml:space="preserve">Скасування </w:t>
      </w:r>
      <w:r w:rsidR="00F31C5B">
        <w:rPr>
          <w:lang w:val="uk-UA"/>
        </w:rPr>
        <w:t>події</w:t>
      </w:r>
      <w:r w:rsidRPr="003E268F">
        <w:rPr>
          <w:lang w:val="uk-UA"/>
        </w:rPr>
        <w:t xml:space="preserve"> можливе лише у разі ная</w:t>
      </w:r>
      <w:r>
        <w:rPr>
          <w:lang w:val="uk-UA"/>
        </w:rPr>
        <w:t xml:space="preserve">вності учасників, а видалення - </w:t>
      </w:r>
      <w:r w:rsidRPr="003E268F">
        <w:rPr>
          <w:lang w:val="uk-UA"/>
        </w:rPr>
        <w:t xml:space="preserve">лише за умови їх відсутності. </w:t>
      </w:r>
    </w:p>
    <w:p w14:paraId="238A518D" w14:textId="517029A0" w:rsidR="00264BE9" w:rsidRDefault="003E268F" w:rsidP="0093210D">
      <w:pPr>
        <w:spacing w:after="0" w:line="360" w:lineRule="auto"/>
        <w:ind w:firstLine="709"/>
        <w:jc w:val="both"/>
        <w:rPr>
          <w:lang w:val="uk-UA"/>
        </w:rPr>
      </w:pPr>
      <w:r w:rsidRPr="003E268F">
        <w:rPr>
          <w:lang w:val="uk-UA"/>
        </w:rPr>
        <w:t xml:space="preserve">Доступна функція пошуку подій за визначеними критеріями. Користувачі можуть додавати настільні ігри до списку обраного для швидкого доступу до улюблених позицій. У будь-який момент користувач має змогу вийти з системи, завершивши сеанс роботи з платформою. Усі дії здійснюються із дотриманням прав доступу, збереженням безпеки персональних даних та відповідністю </w:t>
      </w:r>
      <w:proofErr w:type="spellStart"/>
      <w:r w:rsidRPr="003E268F">
        <w:rPr>
          <w:lang w:val="uk-UA"/>
        </w:rPr>
        <w:t>логіці</w:t>
      </w:r>
      <w:proofErr w:type="spellEnd"/>
      <w:r w:rsidRPr="003E268F">
        <w:rPr>
          <w:lang w:val="uk-UA"/>
        </w:rPr>
        <w:t xml:space="preserve"> системи.</w:t>
      </w:r>
    </w:p>
    <w:p w14:paraId="7C39C1D8" w14:textId="77777777" w:rsidR="002702CA" w:rsidRDefault="002702CA" w:rsidP="0093210D">
      <w:pPr>
        <w:pStyle w:val="before"/>
      </w:pPr>
    </w:p>
    <w:p w14:paraId="645F70BA" w14:textId="77777777" w:rsidR="002702CA" w:rsidRDefault="002702CA" w:rsidP="0093210D">
      <w:pPr>
        <w:pStyle w:val="before"/>
      </w:pPr>
    </w:p>
    <w:p w14:paraId="5BBCF321" w14:textId="77777777" w:rsidR="002702CA" w:rsidRDefault="002702CA" w:rsidP="0093210D">
      <w:pPr>
        <w:pStyle w:val="before"/>
      </w:pPr>
    </w:p>
    <w:p w14:paraId="6C611454" w14:textId="77777777" w:rsidR="002702CA" w:rsidRDefault="002702CA" w:rsidP="0093210D">
      <w:pPr>
        <w:pStyle w:val="before"/>
      </w:pPr>
    </w:p>
    <w:p w14:paraId="75D0C254" w14:textId="7AC82C86" w:rsidR="007210F9" w:rsidRDefault="00264BE9" w:rsidP="0093210D">
      <w:pPr>
        <w:pStyle w:val="before"/>
      </w:pPr>
      <w:r>
        <w:lastRenderedPageBreak/>
        <w:t>3.1.7 Функції продукту</w:t>
      </w:r>
    </w:p>
    <w:p w14:paraId="1A1FDF88" w14:textId="7C5F17F8" w:rsidR="007210F9" w:rsidRDefault="00565568" w:rsidP="005A5407">
      <w:pPr>
        <w:spacing w:after="0" w:line="360" w:lineRule="auto"/>
        <w:ind w:left="709"/>
        <w:rPr>
          <w:lang w:val="uk-UA"/>
        </w:rPr>
      </w:pPr>
      <w:r>
        <w:rPr>
          <w:lang w:val="uk-UA"/>
        </w:rPr>
        <w:t>3.1.7.1 Реєстрація</w:t>
      </w:r>
    </w:p>
    <w:p w14:paraId="53CF1183" w14:textId="77777777" w:rsidR="007210F9" w:rsidRDefault="00565568" w:rsidP="00361F22">
      <w:pPr>
        <w:pStyle w:val="after"/>
      </w:pPr>
      <w:r>
        <w:t>3.1.7.1</w:t>
      </w:r>
      <w:r w:rsidR="007210F9">
        <w:t>.1</w:t>
      </w:r>
      <w:r>
        <w:t xml:space="preserve"> Вступ</w:t>
      </w:r>
    </w:p>
    <w:p w14:paraId="49DFB5C4" w14:textId="77777777" w:rsidR="007210F9" w:rsidRDefault="00565568" w:rsidP="005A5407">
      <w:pPr>
        <w:spacing w:beforeLines="120" w:before="288" w:afterLines="120" w:after="288" w:line="360" w:lineRule="auto"/>
        <w:ind w:firstLine="709"/>
        <w:jc w:val="both"/>
        <w:rPr>
          <w:lang w:val="uk-UA"/>
        </w:rPr>
      </w:pPr>
      <w:r w:rsidRPr="00565568">
        <w:rPr>
          <w:lang w:val="uk-UA"/>
        </w:rPr>
        <w:t>Незареєстровані користувачі мають можливість створити обліковий запис на платформі. Для реєстрації користувач натискає кнопку "Зареєструватися" на сторінці входу.</w:t>
      </w:r>
    </w:p>
    <w:p w14:paraId="264CFE9D" w14:textId="1BA1627A" w:rsidR="00565568" w:rsidRDefault="00565568" w:rsidP="00361F22">
      <w:pPr>
        <w:pStyle w:val="before-after"/>
      </w:pPr>
      <w:r>
        <w:t>3.1.7.1</w:t>
      </w:r>
      <w:r w:rsidR="007210F9">
        <w:t>.2</w:t>
      </w:r>
      <w:r>
        <w:t xml:space="preserve"> </w:t>
      </w:r>
      <w:r w:rsidR="007210F9">
        <w:t>Вхідні</w:t>
      </w:r>
      <w:r>
        <w:t xml:space="preserve"> дані</w:t>
      </w:r>
    </w:p>
    <w:p w14:paraId="72D0A1C7" w14:textId="77777777" w:rsidR="00565568" w:rsidRDefault="00565568" w:rsidP="005A5407">
      <w:pPr>
        <w:spacing w:beforeLines="120" w:before="288" w:afterLines="120" w:after="288" w:line="360" w:lineRule="auto"/>
        <w:jc w:val="both"/>
        <w:rPr>
          <w:lang w:val="uk-UA"/>
        </w:rPr>
      </w:pPr>
      <w:r w:rsidRPr="00565568">
        <w:rPr>
          <w:lang w:val="uk-UA"/>
        </w:rPr>
        <w:t xml:space="preserve">Користувач вводить обов'язкові дані для реєстрації: </w:t>
      </w:r>
      <w:r>
        <w:rPr>
          <w:lang w:val="uk-UA"/>
        </w:rPr>
        <w:t xml:space="preserve">електронну пошту та </w:t>
      </w:r>
      <w:r w:rsidRPr="00565568">
        <w:rPr>
          <w:lang w:val="uk-UA"/>
        </w:rPr>
        <w:t>пароль</w:t>
      </w:r>
      <w:r>
        <w:rPr>
          <w:lang w:val="uk-UA"/>
        </w:rPr>
        <w:t>.</w:t>
      </w:r>
    </w:p>
    <w:p w14:paraId="48DB39D7" w14:textId="77777777" w:rsidR="00565568" w:rsidRDefault="007210F9" w:rsidP="005A5407">
      <w:pPr>
        <w:spacing w:beforeLines="120" w:before="288" w:afterLines="120" w:after="288" w:line="360" w:lineRule="auto"/>
        <w:ind w:left="709"/>
        <w:rPr>
          <w:lang w:val="uk-UA"/>
        </w:rPr>
      </w:pPr>
      <w:r>
        <w:rPr>
          <w:lang w:val="uk-UA"/>
        </w:rPr>
        <w:t>3.1.7.1.3</w:t>
      </w:r>
      <w:r w:rsidR="00565568" w:rsidRPr="00565568">
        <w:rPr>
          <w:lang w:val="uk-UA"/>
        </w:rPr>
        <w:t xml:space="preserve"> </w:t>
      </w:r>
      <w:r w:rsidR="00565568">
        <w:rPr>
          <w:lang w:val="uk-UA"/>
        </w:rPr>
        <w:t>Обробка</w:t>
      </w:r>
    </w:p>
    <w:p w14:paraId="1D46D256" w14:textId="77777777" w:rsidR="00565568" w:rsidRDefault="007210F9" w:rsidP="005A5407">
      <w:pPr>
        <w:spacing w:beforeLines="120" w:before="288" w:afterLines="120" w:after="288" w:line="360" w:lineRule="auto"/>
        <w:ind w:firstLine="709"/>
        <w:jc w:val="both"/>
        <w:rPr>
          <w:lang w:val="uk-UA"/>
        </w:rPr>
      </w:pPr>
      <w:r w:rsidRPr="007210F9">
        <w:rPr>
          <w:lang w:val="uk-UA"/>
        </w:rPr>
        <w:t>Коли користувач натискає кнопку "Зареєструватися" на сторінці входу, система приймає запит на реєстрацію. Вона перевіряє, чи є введена електронна пошта унікальною, порівнюючи її з наявними обліковими записами в базі даних. Якщо електронну пошту не знайдено серед існуючих, система переходить до створення нового облікового запису. У разі, якщо введений пароль відповідає встановленим вимогам безпеки, обліковий запис активується, і користувач отримує можливість увійти на платформу.</w:t>
      </w:r>
    </w:p>
    <w:p w14:paraId="40FFEFEE" w14:textId="77777777" w:rsidR="007210F9" w:rsidRDefault="007210F9" w:rsidP="005A5407">
      <w:pPr>
        <w:spacing w:beforeLines="120" w:before="288" w:afterLines="120" w:after="288" w:line="360" w:lineRule="auto"/>
        <w:ind w:left="709"/>
        <w:rPr>
          <w:lang w:val="uk-UA"/>
        </w:rPr>
      </w:pPr>
      <w:r>
        <w:rPr>
          <w:lang w:val="uk-UA"/>
        </w:rPr>
        <w:t>3.1.7.1.4 Вихідні дані</w:t>
      </w:r>
    </w:p>
    <w:p w14:paraId="2B422F58" w14:textId="14C129E0" w:rsidR="00361F22" w:rsidRDefault="007210F9" w:rsidP="005A5407">
      <w:pPr>
        <w:spacing w:beforeLines="120" w:before="288" w:afterLines="120" w:after="288" w:line="360" w:lineRule="auto"/>
        <w:jc w:val="both"/>
        <w:rPr>
          <w:lang w:val="uk-UA"/>
        </w:rPr>
      </w:pPr>
      <w:r w:rsidRPr="007210F9">
        <w:rPr>
          <w:lang w:val="uk-UA"/>
        </w:rPr>
        <w:t>Після завершення всіх кроків система виводить повідомлення користувачу про успішну реєстрацію та дозволяє користувачеві увійти в систему за допомогою введених облікових даних.</w:t>
      </w:r>
    </w:p>
    <w:p w14:paraId="7AC1CD25" w14:textId="77777777" w:rsidR="007210F9" w:rsidRDefault="007210F9" w:rsidP="00361F22">
      <w:pPr>
        <w:spacing w:after="240" w:line="360" w:lineRule="auto"/>
        <w:ind w:left="709"/>
        <w:rPr>
          <w:lang w:val="uk-UA"/>
        </w:rPr>
      </w:pPr>
      <w:r>
        <w:rPr>
          <w:lang w:val="uk-UA"/>
        </w:rPr>
        <w:t>3.1.7.1.5 Обробка помилок</w:t>
      </w:r>
    </w:p>
    <w:p w14:paraId="5B893C97" w14:textId="6355B9E6" w:rsidR="002702CA" w:rsidRPr="002702CA" w:rsidRDefault="007210F9" w:rsidP="002702CA">
      <w:pPr>
        <w:spacing w:after="120" w:line="360" w:lineRule="auto"/>
        <w:jc w:val="both"/>
        <w:rPr>
          <w:lang w:val="uk-UA"/>
        </w:rPr>
      </w:pPr>
      <w:r>
        <w:rPr>
          <w:lang w:val="uk-UA"/>
        </w:rPr>
        <w:t xml:space="preserve">Якщо введена </w:t>
      </w:r>
      <w:r w:rsidRPr="007210F9">
        <w:rPr>
          <w:lang w:val="uk-UA"/>
        </w:rPr>
        <w:t xml:space="preserve">електронна пошта вже використовуються іншим користувачем, вивести повідомлення про помилку і вимагати ввести інші значення. Якщо введений пароль </w:t>
      </w:r>
      <w:r w:rsidRPr="007210F9">
        <w:rPr>
          <w:lang w:val="uk-UA"/>
        </w:rPr>
        <w:lastRenderedPageBreak/>
        <w:t>не відповідає вимогам безпеки, вивести повідомлення про помилку та вказати вимоги до паролю</w:t>
      </w:r>
      <w:r>
        <w:rPr>
          <w:lang w:val="uk-UA"/>
        </w:rPr>
        <w:t>.</w:t>
      </w:r>
    </w:p>
    <w:p w14:paraId="52BB2354" w14:textId="5801E3B3" w:rsidR="00905803" w:rsidRDefault="007210F9" w:rsidP="00361F22">
      <w:pPr>
        <w:pStyle w:val="before"/>
      </w:pPr>
      <w:r>
        <w:t>3.1.7.2 Авторизація</w:t>
      </w:r>
    </w:p>
    <w:p w14:paraId="70473DFB" w14:textId="77777777" w:rsidR="007210F9" w:rsidRDefault="007210F9" w:rsidP="00361F22">
      <w:pPr>
        <w:pStyle w:val="after"/>
      </w:pPr>
      <w:r>
        <w:t>3.1.7.2.1 Вступ</w:t>
      </w:r>
    </w:p>
    <w:p w14:paraId="72985521" w14:textId="3AE662A5" w:rsidR="0093210D" w:rsidRPr="002702CA" w:rsidRDefault="007210F9" w:rsidP="002702CA">
      <w:pPr>
        <w:spacing w:before="120" w:after="120" w:line="360" w:lineRule="auto"/>
        <w:ind w:firstLine="709"/>
        <w:jc w:val="both"/>
        <w:rPr>
          <w:lang w:val="uk-UA"/>
        </w:rPr>
      </w:pPr>
      <w:r w:rsidRPr="007210F9">
        <w:rPr>
          <w:lang w:val="uk-UA"/>
        </w:rPr>
        <w:t>Зареєстровані користувачі можуть увійти до системи, використовуючи свої облікові дані. Для цього необхідно натиснути кн</w:t>
      </w:r>
      <w:r>
        <w:rPr>
          <w:lang w:val="uk-UA"/>
        </w:rPr>
        <w:t>опку "Увійти" на сторінці входу</w:t>
      </w:r>
      <w:r w:rsidRPr="00565568">
        <w:rPr>
          <w:lang w:val="uk-UA"/>
        </w:rPr>
        <w:t>.</w:t>
      </w:r>
    </w:p>
    <w:p w14:paraId="40B68D4E" w14:textId="1ADEDB86" w:rsidR="007210F9" w:rsidRDefault="007210F9" w:rsidP="00361F22">
      <w:pPr>
        <w:pStyle w:val="before-after"/>
      </w:pPr>
      <w:r>
        <w:t>3.1.7.2.2. Вхідні дані</w:t>
      </w:r>
    </w:p>
    <w:p w14:paraId="3657B5B0" w14:textId="77777777" w:rsidR="007210F9" w:rsidRDefault="007210F9" w:rsidP="005A5407">
      <w:pPr>
        <w:spacing w:before="120" w:after="120" w:line="360" w:lineRule="auto"/>
        <w:ind w:firstLine="709"/>
        <w:jc w:val="both"/>
        <w:rPr>
          <w:lang w:val="uk-UA"/>
        </w:rPr>
      </w:pPr>
      <w:r w:rsidRPr="007210F9">
        <w:rPr>
          <w:lang w:val="uk-UA"/>
        </w:rPr>
        <w:t>Користувач вводить електронну пошту та пароль, які були використані під час реєстрації.</w:t>
      </w:r>
      <w:r>
        <w:rPr>
          <w:lang w:val="uk-UA"/>
        </w:rPr>
        <w:t>.</w:t>
      </w:r>
    </w:p>
    <w:p w14:paraId="5DE1FE4C" w14:textId="77777777" w:rsidR="007210F9" w:rsidRDefault="007210F9" w:rsidP="00361F22">
      <w:pPr>
        <w:pStyle w:val="before-after"/>
      </w:pPr>
      <w:r>
        <w:t>3.1.7.2.3</w:t>
      </w:r>
      <w:r w:rsidRPr="00565568">
        <w:t xml:space="preserve"> </w:t>
      </w:r>
      <w:r>
        <w:t>Обробка</w:t>
      </w:r>
    </w:p>
    <w:p w14:paraId="41E58FE3" w14:textId="77777777" w:rsidR="007210F9" w:rsidRDefault="007210F9" w:rsidP="005A5407">
      <w:pPr>
        <w:spacing w:before="120" w:after="120" w:line="360" w:lineRule="auto"/>
        <w:ind w:firstLine="709"/>
        <w:jc w:val="both"/>
        <w:rPr>
          <w:lang w:val="uk-UA"/>
        </w:rPr>
      </w:pPr>
      <w:r w:rsidRPr="007210F9">
        <w:rPr>
          <w:lang w:val="uk-UA"/>
        </w:rPr>
        <w:t xml:space="preserve">Після натискання кнопки "Увійти" система перевіряє, чи існує обліковий запис з вказаною електронною поштою. Якщо такий обліковий запис існує, система перевіряє правильність введеного пароля. У разі збігу електронної пошти та пароля, користувач отримує доступ до платформи. </w:t>
      </w:r>
    </w:p>
    <w:p w14:paraId="1ECDCEFC" w14:textId="77777777" w:rsidR="007210F9" w:rsidRDefault="007210F9" w:rsidP="00361F22">
      <w:pPr>
        <w:pStyle w:val="before-after"/>
      </w:pPr>
      <w:r>
        <w:t>3.1.7.2.4 Вихідні дані</w:t>
      </w:r>
    </w:p>
    <w:p w14:paraId="705B0EAF" w14:textId="5906CEB2" w:rsidR="00361F22" w:rsidRDefault="007210F9" w:rsidP="0093210D">
      <w:pPr>
        <w:spacing w:before="120" w:after="120" w:line="360" w:lineRule="auto"/>
        <w:ind w:firstLine="709"/>
        <w:jc w:val="both"/>
        <w:rPr>
          <w:lang w:val="uk-UA"/>
        </w:rPr>
      </w:pPr>
      <w:r w:rsidRPr="007210F9">
        <w:rPr>
          <w:lang w:val="uk-UA"/>
        </w:rPr>
        <w:t>У разі успішної авторизації користувач перенаправляється до головної сторінки пл</w:t>
      </w:r>
      <w:r>
        <w:rPr>
          <w:lang w:val="uk-UA"/>
        </w:rPr>
        <w:t>атформи</w:t>
      </w:r>
      <w:r w:rsidRPr="007210F9">
        <w:rPr>
          <w:lang w:val="uk-UA"/>
        </w:rPr>
        <w:t>.</w:t>
      </w:r>
    </w:p>
    <w:p w14:paraId="4D9FA681" w14:textId="77777777" w:rsidR="007210F9" w:rsidRDefault="007210F9" w:rsidP="00361F22">
      <w:pPr>
        <w:pStyle w:val="before-after"/>
      </w:pPr>
      <w:r>
        <w:t>3.1.7.2.5 Обробка помилок</w:t>
      </w:r>
    </w:p>
    <w:p w14:paraId="68D87CF0" w14:textId="704F3ED7" w:rsidR="007210F9" w:rsidRDefault="007210F9" w:rsidP="00361F22">
      <w:pPr>
        <w:spacing w:before="120" w:after="120" w:line="360" w:lineRule="auto"/>
        <w:ind w:firstLine="709"/>
        <w:jc w:val="both"/>
        <w:rPr>
          <w:lang w:val="uk-UA"/>
        </w:rPr>
      </w:pPr>
      <w:r w:rsidRPr="007210F9">
        <w:rPr>
          <w:lang w:val="uk-UA"/>
        </w:rPr>
        <w:t xml:space="preserve">Якщо електронну пошту не знайдено в базі даних, система повідомляє про відсутність облікового запису. Якщо пароль введено неправильно, виводиться повідомлення про помилку авторизації з можливістю повторити спробу. </w:t>
      </w:r>
    </w:p>
    <w:p w14:paraId="5188D31A" w14:textId="77777777" w:rsidR="002702CA" w:rsidRDefault="002702CA" w:rsidP="00361F22">
      <w:pPr>
        <w:pStyle w:val="before"/>
      </w:pPr>
    </w:p>
    <w:p w14:paraId="65FE9F89" w14:textId="6AC98F3C" w:rsidR="00905803" w:rsidRPr="00637B6D" w:rsidRDefault="007210F9" w:rsidP="00361F22">
      <w:pPr>
        <w:pStyle w:val="before"/>
        <w:rPr>
          <w:lang w:val="ru-RU"/>
        </w:rPr>
      </w:pPr>
      <w:r>
        <w:lastRenderedPageBreak/>
        <w:t xml:space="preserve">3.1.7.3 Вхід через </w:t>
      </w:r>
      <w:proofErr w:type="spellStart"/>
      <w:r>
        <w:t>Google</w:t>
      </w:r>
      <w:proofErr w:type="spellEnd"/>
    </w:p>
    <w:p w14:paraId="743B4666" w14:textId="77777777" w:rsidR="007210F9" w:rsidRDefault="00E65C5B" w:rsidP="00361F22">
      <w:pPr>
        <w:pStyle w:val="after"/>
      </w:pPr>
      <w:r>
        <w:t>3.1.7.3</w:t>
      </w:r>
      <w:r w:rsidR="007210F9">
        <w:t>.1 Вступ</w:t>
      </w:r>
    </w:p>
    <w:p w14:paraId="1A1F0695" w14:textId="09177247" w:rsidR="0093210D" w:rsidRPr="002702CA" w:rsidRDefault="007210F9" w:rsidP="002702CA">
      <w:pPr>
        <w:spacing w:before="120" w:after="120" w:line="360" w:lineRule="auto"/>
        <w:ind w:firstLine="709"/>
        <w:jc w:val="both"/>
        <w:rPr>
          <w:lang w:val="uk-UA"/>
        </w:rPr>
      </w:pPr>
      <w:r w:rsidRPr="007210F9">
        <w:rPr>
          <w:lang w:val="uk-UA"/>
        </w:rPr>
        <w:t xml:space="preserve">Користувачі мають можливість увійти до системи за допомогою облікового запису </w:t>
      </w:r>
      <w:proofErr w:type="spellStart"/>
      <w:r w:rsidRPr="007210F9">
        <w:rPr>
          <w:lang w:val="uk-UA"/>
        </w:rPr>
        <w:t>Google</w:t>
      </w:r>
      <w:proofErr w:type="spellEnd"/>
      <w:r w:rsidRPr="007210F9">
        <w:rPr>
          <w:lang w:val="uk-UA"/>
        </w:rPr>
        <w:t>. Це дозволяє спростити процес авторизації та уникнути необхідності створення окремого паролю.</w:t>
      </w:r>
    </w:p>
    <w:p w14:paraId="64BC041F" w14:textId="6E14416E" w:rsidR="007210F9" w:rsidRDefault="00E65C5B" w:rsidP="00361F22">
      <w:pPr>
        <w:pStyle w:val="before-after"/>
      </w:pPr>
      <w:r>
        <w:t>3.1.7.3</w:t>
      </w:r>
      <w:r w:rsidR="007210F9">
        <w:t>.2. Вхідні дані</w:t>
      </w:r>
    </w:p>
    <w:p w14:paraId="1BF6FDF8" w14:textId="77777777" w:rsidR="007210F9" w:rsidRDefault="007210F9" w:rsidP="005A5407">
      <w:pPr>
        <w:spacing w:before="120" w:after="120" w:line="360" w:lineRule="auto"/>
        <w:ind w:firstLine="709"/>
        <w:jc w:val="both"/>
        <w:rPr>
          <w:lang w:val="uk-UA"/>
        </w:rPr>
      </w:pPr>
      <w:r w:rsidRPr="007210F9">
        <w:rPr>
          <w:lang w:val="uk-UA"/>
        </w:rPr>
        <w:t xml:space="preserve">Користувач натискає кнопку "Увійти через </w:t>
      </w:r>
      <w:proofErr w:type="spellStart"/>
      <w:r w:rsidRPr="007210F9">
        <w:rPr>
          <w:lang w:val="uk-UA"/>
        </w:rPr>
        <w:t>Google</w:t>
      </w:r>
      <w:proofErr w:type="spellEnd"/>
      <w:r w:rsidRPr="007210F9">
        <w:rPr>
          <w:lang w:val="uk-UA"/>
        </w:rPr>
        <w:t xml:space="preserve">" на сторінці входу, після чого обирає або вводить свій </w:t>
      </w:r>
      <w:proofErr w:type="spellStart"/>
      <w:r w:rsidRPr="007210F9">
        <w:rPr>
          <w:lang w:val="uk-UA"/>
        </w:rPr>
        <w:t>Google</w:t>
      </w:r>
      <w:proofErr w:type="spellEnd"/>
      <w:r w:rsidRPr="007210F9">
        <w:rPr>
          <w:lang w:val="uk-UA"/>
        </w:rPr>
        <w:t>-акаунт у вікні авторизації.</w:t>
      </w:r>
    </w:p>
    <w:p w14:paraId="6D79CB5D" w14:textId="77777777" w:rsidR="007210F9" w:rsidRDefault="00E65C5B" w:rsidP="00361F22">
      <w:pPr>
        <w:pStyle w:val="before-after"/>
      </w:pPr>
      <w:r>
        <w:t>3.1.7.3</w:t>
      </w:r>
      <w:r w:rsidR="007210F9">
        <w:t>.3</w:t>
      </w:r>
      <w:r w:rsidR="007210F9" w:rsidRPr="00565568">
        <w:t xml:space="preserve"> </w:t>
      </w:r>
      <w:r w:rsidR="007210F9">
        <w:t>Обробка</w:t>
      </w:r>
    </w:p>
    <w:p w14:paraId="747B986E" w14:textId="77777777" w:rsidR="007210F9" w:rsidRDefault="007210F9" w:rsidP="005A5407">
      <w:pPr>
        <w:spacing w:before="120" w:after="120" w:line="360" w:lineRule="auto"/>
        <w:ind w:firstLine="709"/>
        <w:jc w:val="both"/>
        <w:rPr>
          <w:lang w:val="uk-UA"/>
        </w:rPr>
      </w:pPr>
      <w:r w:rsidRPr="007210F9">
        <w:rPr>
          <w:lang w:val="uk-UA"/>
        </w:rPr>
        <w:t xml:space="preserve">Система ініціює </w:t>
      </w:r>
      <w:proofErr w:type="spellStart"/>
      <w:r w:rsidRPr="007210F9">
        <w:rPr>
          <w:lang w:val="uk-UA"/>
        </w:rPr>
        <w:t>OAuth</w:t>
      </w:r>
      <w:proofErr w:type="spellEnd"/>
      <w:r w:rsidRPr="007210F9">
        <w:rPr>
          <w:lang w:val="uk-UA"/>
        </w:rPr>
        <w:t xml:space="preserve"> 2.0-запит до сервісу </w:t>
      </w:r>
      <w:proofErr w:type="spellStart"/>
      <w:r w:rsidRPr="007210F9">
        <w:rPr>
          <w:lang w:val="uk-UA"/>
        </w:rPr>
        <w:t>Google</w:t>
      </w:r>
      <w:proofErr w:type="spellEnd"/>
      <w:r w:rsidRPr="007210F9">
        <w:rPr>
          <w:lang w:val="uk-UA"/>
        </w:rPr>
        <w:t xml:space="preserve">. Після успішної авторизації </w:t>
      </w:r>
      <w:proofErr w:type="spellStart"/>
      <w:r w:rsidRPr="007210F9">
        <w:rPr>
          <w:lang w:val="uk-UA"/>
        </w:rPr>
        <w:t>Google</w:t>
      </w:r>
      <w:proofErr w:type="spellEnd"/>
      <w:r w:rsidRPr="007210F9">
        <w:rPr>
          <w:lang w:val="uk-UA"/>
        </w:rPr>
        <w:t xml:space="preserve"> повертає маркер доступу (</w:t>
      </w:r>
      <w:proofErr w:type="spellStart"/>
      <w:r w:rsidRPr="007210F9">
        <w:rPr>
          <w:lang w:val="uk-UA"/>
        </w:rPr>
        <w:t>access</w:t>
      </w:r>
      <w:proofErr w:type="spellEnd"/>
      <w:r w:rsidRPr="007210F9">
        <w:rPr>
          <w:lang w:val="uk-UA"/>
        </w:rPr>
        <w:t xml:space="preserve"> </w:t>
      </w:r>
      <w:proofErr w:type="spellStart"/>
      <w:r w:rsidRPr="007210F9">
        <w:rPr>
          <w:lang w:val="uk-UA"/>
        </w:rPr>
        <w:t>token</w:t>
      </w:r>
      <w:proofErr w:type="spellEnd"/>
      <w:r w:rsidRPr="007210F9">
        <w:rPr>
          <w:lang w:val="uk-UA"/>
        </w:rPr>
        <w:t>) та інформацію про користувача, включаючи електронну пошту. Система перевіряє, чи існує обліковий запис із такою електронною поштою в базі даних. Якщо обліковий запис існує — користувач отримує доступ до системи. Якщо такого облікового запису немає — створюється новий обліковий запис на основі отриманих даних, після чого користувач авторизується автоматично.</w:t>
      </w:r>
    </w:p>
    <w:p w14:paraId="4493B8A9" w14:textId="77777777" w:rsidR="007210F9" w:rsidRDefault="00E65C5B" w:rsidP="00361F22">
      <w:pPr>
        <w:pStyle w:val="before-after"/>
      </w:pPr>
      <w:r>
        <w:t>3.1.7.3</w:t>
      </w:r>
      <w:r w:rsidR="007210F9">
        <w:t>.4 Вихідні дані</w:t>
      </w:r>
    </w:p>
    <w:p w14:paraId="721FF93E" w14:textId="77777777" w:rsidR="00E65C5B" w:rsidRDefault="00E65C5B" w:rsidP="005A5407">
      <w:pPr>
        <w:spacing w:before="120" w:after="120" w:line="360" w:lineRule="auto"/>
        <w:ind w:firstLine="709"/>
        <w:jc w:val="both"/>
        <w:rPr>
          <w:lang w:val="uk-UA"/>
        </w:rPr>
      </w:pPr>
      <w:r w:rsidRPr="00E65C5B">
        <w:rPr>
          <w:lang w:val="uk-UA"/>
        </w:rPr>
        <w:t>У разі успішного входу користувач перенаправляється до інтерфейсу платформи або особистого кабінету, без потреби вводити логін та пароль вручну.</w:t>
      </w:r>
    </w:p>
    <w:p w14:paraId="4FA9B529" w14:textId="77777777" w:rsidR="007210F9" w:rsidRDefault="00E65C5B" w:rsidP="00361F22">
      <w:pPr>
        <w:pStyle w:val="after"/>
      </w:pPr>
      <w:r>
        <w:t>3.1.7.3</w:t>
      </w:r>
      <w:r w:rsidR="007210F9">
        <w:t>.5 Обробка помилок</w:t>
      </w:r>
    </w:p>
    <w:p w14:paraId="3C97C6A1" w14:textId="77777777" w:rsidR="007210F9" w:rsidRDefault="00E65C5B" w:rsidP="005A5407">
      <w:pPr>
        <w:spacing w:before="120" w:after="120" w:line="360" w:lineRule="auto"/>
        <w:ind w:firstLine="709"/>
        <w:jc w:val="both"/>
        <w:rPr>
          <w:lang w:val="uk-UA"/>
        </w:rPr>
      </w:pPr>
      <w:r w:rsidRPr="00E65C5B">
        <w:rPr>
          <w:lang w:val="uk-UA"/>
        </w:rPr>
        <w:t xml:space="preserve">Якщо авторизація через </w:t>
      </w:r>
      <w:proofErr w:type="spellStart"/>
      <w:r w:rsidRPr="00E65C5B">
        <w:rPr>
          <w:lang w:val="uk-UA"/>
        </w:rPr>
        <w:t>Google</w:t>
      </w:r>
      <w:proofErr w:type="spellEnd"/>
      <w:r w:rsidRPr="00E65C5B">
        <w:rPr>
          <w:lang w:val="uk-UA"/>
        </w:rPr>
        <w:t xml:space="preserve"> не вдалася система виводить повідомлення про помилку та пропонує спробувати ще раз або скористатися стандартним способом входу. </w:t>
      </w:r>
    </w:p>
    <w:p w14:paraId="4C19F16C" w14:textId="00842093" w:rsidR="00905803" w:rsidRPr="00637B6D" w:rsidRDefault="00E65C5B" w:rsidP="00361F22">
      <w:pPr>
        <w:pStyle w:val="before"/>
      </w:pPr>
      <w:r>
        <w:lastRenderedPageBreak/>
        <w:t>3.1.7.4 Створення події</w:t>
      </w:r>
    </w:p>
    <w:p w14:paraId="1A4FACEE" w14:textId="77777777" w:rsidR="00E65C5B" w:rsidRDefault="00E65C5B" w:rsidP="00361F22">
      <w:pPr>
        <w:pStyle w:val="after"/>
      </w:pPr>
      <w:r>
        <w:t>3.1.7.4.1 Вступ</w:t>
      </w:r>
    </w:p>
    <w:p w14:paraId="7DA9E120" w14:textId="2E726A51" w:rsidR="00E65C5B" w:rsidRDefault="00E65C5B" w:rsidP="005A5407">
      <w:pPr>
        <w:spacing w:before="120" w:after="120" w:line="360" w:lineRule="auto"/>
        <w:ind w:firstLine="709"/>
        <w:jc w:val="both"/>
        <w:rPr>
          <w:lang w:val="uk-UA"/>
        </w:rPr>
      </w:pPr>
      <w:r w:rsidRPr="00E65C5B">
        <w:rPr>
          <w:lang w:val="uk-UA"/>
        </w:rPr>
        <w:t xml:space="preserve">Зареєстровані користувачі мають можливість створювати власні </w:t>
      </w:r>
      <w:r w:rsidR="00361F22">
        <w:rPr>
          <w:lang w:val="uk-UA"/>
        </w:rPr>
        <w:t>події</w:t>
      </w:r>
      <w:r w:rsidRPr="00E65C5B">
        <w:rPr>
          <w:lang w:val="uk-UA"/>
        </w:rPr>
        <w:t xml:space="preserve"> на платформі </w:t>
      </w:r>
      <w:proofErr w:type="spellStart"/>
      <w:r w:rsidRPr="00E65C5B">
        <w:rPr>
          <w:lang w:val="uk-UA"/>
        </w:rPr>
        <w:t>Tabletop</w:t>
      </w:r>
      <w:proofErr w:type="spellEnd"/>
      <w:r w:rsidR="00361F22" w:rsidRPr="00361F22">
        <w:rPr>
          <w:lang w:val="uk-UA"/>
        </w:rPr>
        <w:t xml:space="preserve"> </w:t>
      </w:r>
      <w:r w:rsidR="00361F22">
        <w:t>Connect</w:t>
      </w:r>
      <w:r w:rsidRPr="00E65C5B">
        <w:rPr>
          <w:lang w:val="uk-UA"/>
        </w:rPr>
        <w:t>, вказуючи основну інформацію про подію, її формат, місце пр</w:t>
      </w:r>
      <w:r>
        <w:rPr>
          <w:lang w:val="uk-UA"/>
        </w:rPr>
        <w:t>оведення, гру та інші параметри</w:t>
      </w:r>
      <w:r w:rsidRPr="007210F9">
        <w:rPr>
          <w:lang w:val="uk-UA"/>
        </w:rPr>
        <w:t>.</w:t>
      </w:r>
    </w:p>
    <w:p w14:paraId="792E9171" w14:textId="77777777" w:rsidR="00E65C5B" w:rsidRDefault="00E65C5B" w:rsidP="00361F22">
      <w:pPr>
        <w:pStyle w:val="before-after"/>
      </w:pPr>
      <w:r>
        <w:t>3.1.7.4.2. Вхідні дані</w:t>
      </w:r>
    </w:p>
    <w:p w14:paraId="0A8E8FF8" w14:textId="576B136A" w:rsidR="00E65C5B" w:rsidRDefault="00E65C5B" w:rsidP="00E65C5B">
      <w:pPr>
        <w:spacing w:after="0" w:line="360" w:lineRule="auto"/>
        <w:ind w:firstLine="709"/>
        <w:jc w:val="both"/>
        <w:rPr>
          <w:lang w:val="uk-UA"/>
        </w:rPr>
      </w:pPr>
      <w:r w:rsidRPr="00E65C5B">
        <w:rPr>
          <w:lang w:val="uk-UA"/>
        </w:rPr>
        <w:t xml:space="preserve">Користувач заповнює форму створення </w:t>
      </w:r>
      <w:r w:rsidR="00361F22">
        <w:rPr>
          <w:lang w:val="ru-RU"/>
        </w:rPr>
        <w:t>под</w:t>
      </w:r>
      <w:proofErr w:type="spellStart"/>
      <w:r w:rsidR="00361F22">
        <w:rPr>
          <w:lang w:val="uk-UA"/>
        </w:rPr>
        <w:t>ії</w:t>
      </w:r>
      <w:proofErr w:type="spellEnd"/>
      <w:r w:rsidRPr="00E65C5B">
        <w:rPr>
          <w:lang w:val="uk-UA"/>
        </w:rPr>
        <w:t>, вказуючи так</w:t>
      </w:r>
      <w:r>
        <w:rPr>
          <w:lang w:val="uk-UA"/>
        </w:rPr>
        <w:t>і обов’язкові та додаткові поля:</w:t>
      </w:r>
    </w:p>
    <w:p w14:paraId="1A35D092" w14:textId="266CFBDC" w:rsidR="00E65C5B" w:rsidRPr="00E65C5B" w:rsidRDefault="00E65C5B" w:rsidP="00E65C5B">
      <w:pPr>
        <w:pStyle w:val="ListParagraph"/>
        <w:numPr>
          <w:ilvl w:val="0"/>
          <w:numId w:val="21"/>
        </w:numPr>
        <w:spacing w:after="0" w:line="360" w:lineRule="auto"/>
        <w:jc w:val="both"/>
        <w:rPr>
          <w:lang w:val="uk-UA"/>
        </w:rPr>
      </w:pPr>
      <w:r>
        <w:rPr>
          <w:lang w:val="uk-UA"/>
        </w:rPr>
        <w:t xml:space="preserve">назва </w:t>
      </w:r>
      <w:r w:rsidR="009D0C3D">
        <w:rPr>
          <w:lang w:val="uk-UA"/>
        </w:rPr>
        <w:t>події</w:t>
      </w:r>
      <w:r>
        <w:t>;</w:t>
      </w:r>
    </w:p>
    <w:p w14:paraId="1D8F42B7" w14:textId="77777777" w:rsidR="00E65C5B" w:rsidRDefault="00E65C5B" w:rsidP="00E65C5B">
      <w:pPr>
        <w:pStyle w:val="ListParagraph"/>
        <w:numPr>
          <w:ilvl w:val="0"/>
          <w:numId w:val="21"/>
        </w:numPr>
        <w:spacing w:after="0" w:line="360" w:lineRule="auto"/>
        <w:jc w:val="both"/>
        <w:rPr>
          <w:lang w:val="uk-UA"/>
        </w:rPr>
      </w:pPr>
      <w:r>
        <w:rPr>
          <w:lang w:val="uk-UA"/>
        </w:rPr>
        <w:t>опис</w:t>
      </w:r>
      <w:r>
        <w:t>;</w:t>
      </w:r>
    </w:p>
    <w:p w14:paraId="1BFF1982" w14:textId="77777777" w:rsidR="00E65C5B" w:rsidRDefault="00E65C5B" w:rsidP="00E65C5B">
      <w:pPr>
        <w:pStyle w:val="ListParagraph"/>
        <w:numPr>
          <w:ilvl w:val="0"/>
          <w:numId w:val="21"/>
        </w:numPr>
        <w:spacing w:after="0" w:line="360" w:lineRule="auto"/>
        <w:jc w:val="both"/>
        <w:rPr>
          <w:lang w:val="uk-UA"/>
        </w:rPr>
      </w:pPr>
      <w:r>
        <w:rPr>
          <w:lang w:val="uk-UA"/>
        </w:rPr>
        <w:t>дата початку</w:t>
      </w:r>
      <w:r>
        <w:t>;</w:t>
      </w:r>
    </w:p>
    <w:p w14:paraId="24825E74" w14:textId="77777777" w:rsidR="00E65C5B" w:rsidRDefault="00E65C5B" w:rsidP="00E65C5B">
      <w:pPr>
        <w:pStyle w:val="ListParagraph"/>
        <w:numPr>
          <w:ilvl w:val="0"/>
          <w:numId w:val="21"/>
        </w:numPr>
        <w:spacing w:after="0" w:line="360" w:lineRule="auto"/>
        <w:jc w:val="both"/>
        <w:rPr>
          <w:lang w:val="uk-UA"/>
        </w:rPr>
      </w:pPr>
      <w:r>
        <w:rPr>
          <w:lang w:val="uk-UA"/>
        </w:rPr>
        <w:t>дата завершення</w:t>
      </w:r>
      <w:r>
        <w:t>;</w:t>
      </w:r>
    </w:p>
    <w:p w14:paraId="386E53E5" w14:textId="77777777" w:rsidR="00E65C5B" w:rsidRDefault="00E65C5B" w:rsidP="00E65C5B">
      <w:pPr>
        <w:pStyle w:val="ListParagraph"/>
        <w:numPr>
          <w:ilvl w:val="0"/>
          <w:numId w:val="21"/>
        </w:numPr>
        <w:spacing w:after="0" w:line="360" w:lineRule="auto"/>
        <w:jc w:val="both"/>
        <w:rPr>
          <w:lang w:val="uk-UA"/>
        </w:rPr>
      </w:pPr>
      <w:r>
        <w:rPr>
          <w:lang w:val="uk-UA"/>
        </w:rPr>
        <w:t>мінімальна кількість учасників</w:t>
      </w:r>
      <w:r>
        <w:t>;</w:t>
      </w:r>
    </w:p>
    <w:p w14:paraId="7B95442A" w14:textId="77777777" w:rsidR="00E65C5B" w:rsidRDefault="00E65C5B" w:rsidP="00E65C5B">
      <w:pPr>
        <w:pStyle w:val="ListParagraph"/>
        <w:numPr>
          <w:ilvl w:val="0"/>
          <w:numId w:val="21"/>
        </w:numPr>
        <w:spacing w:after="0" w:line="360" w:lineRule="auto"/>
        <w:jc w:val="both"/>
        <w:rPr>
          <w:lang w:val="uk-UA"/>
        </w:rPr>
      </w:pPr>
      <w:r>
        <w:rPr>
          <w:lang w:val="uk-UA"/>
        </w:rPr>
        <w:t>максимальна кількість учасників</w:t>
      </w:r>
      <w:r>
        <w:t>;</w:t>
      </w:r>
    </w:p>
    <w:p w14:paraId="28650681" w14:textId="3EBE4529" w:rsidR="00E65C5B" w:rsidRDefault="00E65C5B" w:rsidP="00E65C5B">
      <w:pPr>
        <w:pStyle w:val="ListParagraph"/>
        <w:numPr>
          <w:ilvl w:val="0"/>
          <w:numId w:val="21"/>
        </w:numPr>
        <w:spacing w:after="0" w:line="360" w:lineRule="auto"/>
        <w:jc w:val="both"/>
        <w:rPr>
          <w:lang w:val="uk-UA"/>
        </w:rPr>
      </w:pPr>
      <w:r>
        <w:rPr>
          <w:lang w:val="uk-UA"/>
        </w:rPr>
        <w:t xml:space="preserve">формат </w:t>
      </w:r>
      <w:r w:rsidR="009D0C3D">
        <w:rPr>
          <w:lang w:val="uk-UA"/>
        </w:rPr>
        <w:t>події</w:t>
      </w:r>
      <w:r>
        <w:t>;</w:t>
      </w:r>
    </w:p>
    <w:p w14:paraId="46B75775" w14:textId="77777777" w:rsidR="00E65C5B" w:rsidRDefault="00E65C5B" w:rsidP="00E65C5B">
      <w:pPr>
        <w:pStyle w:val="ListParagraph"/>
        <w:numPr>
          <w:ilvl w:val="0"/>
          <w:numId w:val="21"/>
        </w:numPr>
        <w:spacing w:after="0" w:line="360" w:lineRule="auto"/>
        <w:jc w:val="both"/>
        <w:rPr>
          <w:lang w:val="uk-UA"/>
        </w:rPr>
      </w:pPr>
      <w:r>
        <w:rPr>
          <w:lang w:val="uk-UA"/>
        </w:rPr>
        <w:t>локація (якщо формат онлайн)</w:t>
      </w:r>
      <w:r>
        <w:t>;</w:t>
      </w:r>
    </w:p>
    <w:p w14:paraId="02A3001F" w14:textId="6365C027" w:rsidR="00E65C5B" w:rsidRDefault="00E65C5B" w:rsidP="00E65C5B">
      <w:pPr>
        <w:pStyle w:val="ListParagraph"/>
        <w:numPr>
          <w:ilvl w:val="0"/>
          <w:numId w:val="21"/>
        </w:numPr>
        <w:spacing w:after="0" w:line="360" w:lineRule="auto"/>
        <w:jc w:val="both"/>
        <w:rPr>
          <w:lang w:val="uk-UA"/>
        </w:rPr>
      </w:pPr>
      <w:r>
        <w:rPr>
          <w:lang w:val="uk-UA"/>
        </w:rPr>
        <w:t xml:space="preserve">тип </w:t>
      </w:r>
      <w:r w:rsidR="009D0C3D">
        <w:rPr>
          <w:lang w:val="uk-UA"/>
        </w:rPr>
        <w:t>події</w:t>
      </w:r>
      <w:r>
        <w:t>;</w:t>
      </w:r>
    </w:p>
    <w:p w14:paraId="40BA601D" w14:textId="146CB9F4" w:rsidR="00DB57FA" w:rsidRPr="0093210D" w:rsidRDefault="00E65C5B" w:rsidP="00DB57FA">
      <w:pPr>
        <w:pStyle w:val="ListParagraph"/>
        <w:numPr>
          <w:ilvl w:val="0"/>
          <w:numId w:val="21"/>
        </w:numPr>
        <w:spacing w:after="0" w:line="360" w:lineRule="auto"/>
        <w:jc w:val="both"/>
        <w:rPr>
          <w:lang w:val="uk-UA"/>
        </w:rPr>
      </w:pPr>
      <w:r>
        <w:rPr>
          <w:lang w:val="uk-UA"/>
        </w:rPr>
        <w:t>настільна гра</w:t>
      </w:r>
      <w:r>
        <w:t>.</w:t>
      </w:r>
    </w:p>
    <w:p w14:paraId="69ACBCEC" w14:textId="77777777" w:rsidR="00E65C5B" w:rsidRDefault="00E65C5B" w:rsidP="00DB57FA">
      <w:pPr>
        <w:pStyle w:val="before-after"/>
      </w:pPr>
      <w:r>
        <w:t>3.1.7.4.3</w:t>
      </w:r>
      <w:r w:rsidRPr="00565568">
        <w:t xml:space="preserve"> </w:t>
      </w:r>
      <w:r>
        <w:t>Обробка</w:t>
      </w:r>
    </w:p>
    <w:p w14:paraId="22D89CD4" w14:textId="21B6AE15" w:rsidR="00E65C5B" w:rsidRPr="00E65C5B" w:rsidRDefault="00E65C5B" w:rsidP="00E65C5B">
      <w:pPr>
        <w:spacing w:after="0" w:line="360" w:lineRule="auto"/>
        <w:ind w:firstLine="709"/>
        <w:jc w:val="both"/>
        <w:rPr>
          <w:lang w:val="uk-UA"/>
        </w:rPr>
      </w:pPr>
      <w:r w:rsidRPr="00E65C5B">
        <w:rPr>
          <w:lang w:val="uk-UA"/>
        </w:rPr>
        <w:t xml:space="preserve">Після заповнення всіх необхідних полів і натискання кнопки "Створити </w:t>
      </w:r>
      <w:r w:rsidR="001A79A7">
        <w:rPr>
          <w:lang w:val="uk-UA"/>
        </w:rPr>
        <w:t>подія</w:t>
      </w:r>
      <w:r w:rsidRPr="00E65C5B">
        <w:rPr>
          <w:lang w:val="uk-UA"/>
        </w:rPr>
        <w:t xml:space="preserve">", система перевіряє коректність введених даних. Після успішної перевірки система створює новий запис про </w:t>
      </w:r>
      <w:r w:rsidR="001A79A7">
        <w:rPr>
          <w:lang w:val="uk-UA"/>
        </w:rPr>
        <w:t>подія</w:t>
      </w:r>
      <w:r w:rsidRPr="00E65C5B">
        <w:rPr>
          <w:lang w:val="uk-UA"/>
        </w:rPr>
        <w:t xml:space="preserve"> у базі даних і прив’язує його до профілю користувача-організатора.</w:t>
      </w:r>
    </w:p>
    <w:p w14:paraId="6930EFB2" w14:textId="77777777" w:rsidR="002702CA" w:rsidRDefault="002702CA" w:rsidP="00DB57FA">
      <w:pPr>
        <w:pStyle w:val="before-after"/>
      </w:pPr>
    </w:p>
    <w:p w14:paraId="6B05247D" w14:textId="6387BB7F" w:rsidR="00E65C5B" w:rsidRDefault="00E65C5B" w:rsidP="00DB57FA">
      <w:pPr>
        <w:pStyle w:val="before-after"/>
      </w:pPr>
      <w:r>
        <w:lastRenderedPageBreak/>
        <w:t>3.1.7.4.4 Вихідні дані</w:t>
      </w:r>
    </w:p>
    <w:p w14:paraId="39550E04" w14:textId="15686379" w:rsidR="0093210D" w:rsidRPr="002702CA" w:rsidRDefault="00E65C5B" w:rsidP="002702CA">
      <w:pPr>
        <w:spacing w:after="0" w:line="360" w:lineRule="auto"/>
        <w:ind w:firstLine="709"/>
        <w:jc w:val="both"/>
        <w:rPr>
          <w:lang w:val="uk-UA"/>
        </w:rPr>
      </w:pPr>
      <w:r w:rsidRPr="00E65C5B">
        <w:rPr>
          <w:lang w:val="uk-UA"/>
        </w:rPr>
        <w:t xml:space="preserve">Система підтверджує успішне створення </w:t>
      </w:r>
      <w:r w:rsidR="001A79A7">
        <w:rPr>
          <w:lang w:val="uk-UA"/>
        </w:rPr>
        <w:t>поді</w:t>
      </w:r>
      <w:r w:rsidR="00781116">
        <w:rPr>
          <w:lang w:val="uk-UA"/>
        </w:rPr>
        <w:t>ї</w:t>
      </w:r>
      <w:r w:rsidRPr="00E65C5B">
        <w:rPr>
          <w:lang w:val="uk-UA"/>
        </w:rPr>
        <w:t xml:space="preserve">, відображає його деталі та додає до загального списку подій. </w:t>
      </w:r>
      <w:r w:rsidR="001A79A7">
        <w:rPr>
          <w:lang w:val="uk-UA"/>
        </w:rPr>
        <w:t>Подія</w:t>
      </w:r>
      <w:r w:rsidRPr="00E65C5B">
        <w:rPr>
          <w:lang w:val="uk-UA"/>
        </w:rPr>
        <w:t xml:space="preserve"> стає доступним для перегляду іншими користувачами, які можуть на нього заре</w:t>
      </w:r>
      <w:r>
        <w:rPr>
          <w:lang w:val="uk-UA"/>
        </w:rPr>
        <w:t>єструватися</w:t>
      </w:r>
      <w:r w:rsidRPr="00E65C5B">
        <w:rPr>
          <w:lang w:val="uk-UA"/>
        </w:rPr>
        <w:t>.</w:t>
      </w:r>
    </w:p>
    <w:p w14:paraId="58D139F4" w14:textId="0FFB5E15" w:rsidR="00E65C5B" w:rsidRDefault="00E65C5B" w:rsidP="00DB57FA">
      <w:pPr>
        <w:pStyle w:val="before-after"/>
      </w:pPr>
      <w:r>
        <w:t>3.1.7.4.5 Обробка помилок</w:t>
      </w:r>
    </w:p>
    <w:p w14:paraId="0C829F5A" w14:textId="49062016" w:rsidR="00905803" w:rsidRDefault="00E65C5B" w:rsidP="00DB57FA">
      <w:pPr>
        <w:spacing w:after="0" w:line="360" w:lineRule="auto"/>
        <w:ind w:firstLine="709"/>
        <w:jc w:val="both"/>
        <w:rPr>
          <w:lang w:val="uk-UA"/>
        </w:rPr>
      </w:pPr>
      <w:r w:rsidRPr="00E65C5B">
        <w:rPr>
          <w:lang w:val="uk-UA"/>
        </w:rPr>
        <w:t>У разі виявлення некоректно введених даних система виводить відповідні повідомлення з описом помилки. Користувач має змогу виправити дані та повторно надіслати форму.</w:t>
      </w:r>
    </w:p>
    <w:p w14:paraId="37B48729" w14:textId="0B09C6E2" w:rsidR="00905803" w:rsidRPr="00E65C5B" w:rsidRDefault="00E65C5B" w:rsidP="00DB57FA">
      <w:pPr>
        <w:pStyle w:val="before"/>
      </w:pPr>
      <w:r>
        <w:t>3.1.7.5 Реєстрація на подію</w:t>
      </w:r>
    </w:p>
    <w:p w14:paraId="23B1FD73" w14:textId="77777777" w:rsidR="00E65C5B" w:rsidRDefault="00BF6CF1" w:rsidP="00DB57FA">
      <w:pPr>
        <w:pStyle w:val="after"/>
      </w:pPr>
      <w:r>
        <w:t>3.1.7.5</w:t>
      </w:r>
      <w:r w:rsidR="00E65C5B">
        <w:t>.1 Вступ</w:t>
      </w:r>
    </w:p>
    <w:p w14:paraId="7E54D82D" w14:textId="66666962" w:rsidR="00E65C5B" w:rsidRDefault="00E65C5B" w:rsidP="00E65C5B">
      <w:pPr>
        <w:spacing w:after="0" w:line="360" w:lineRule="auto"/>
        <w:ind w:firstLine="709"/>
        <w:jc w:val="both"/>
        <w:rPr>
          <w:lang w:val="uk-UA"/>
        </w:rPr>
      </w:pPr>
      <w:r w:rsidRPr="00E65C5B">
        <w:rPr>
          <w:lang w:val="uk-UA"/>
        </w:rPr>
        <w:t xml:space="preserve">Зареєстровані користувачі мають можливість долучатися до створених </w:t>
      </w:r>
      <w:r w:rsidR="001A79A7">
        <w:rPr>
          <w:lang w:val="uk-UA"/>
        </w:rPr>
        <w:t>подій</w:t>
      </w:r>
      <w:r w:rsidRPr="00E65C5B">
        <w:rPr>
          <w:lang w:val="uk-UA"/>
        </w:rPr>
        <w:t>, якщо кількість учасників ще не досягла максим</w:t>
      </w:r>
      <w:r>
        <w:rPr>
          <w:lang w:val="uk-UA"/>
        </w:rPr>
        <w:t xml:space="preserve">уму, а дата </w:t>
      </w:r>
      <w:r w:rsidR="001A79A7">
        <w:rPr>
          <w:lang w:val="uk-UA"/>
        </w:rPr>
        <w:t>події</w:t>
      </w:r>
      <w:r>
        <w:rPr>
          <w:lang w:val="uk-UA"/>
        </w:rPr>
        <w:t xml:space="preserve"> ще не минула</w:t>
      </w:r>
      <w:r w:rsidRPr="007210F9">
        <w:rPr>
          <w:lang w:val="uk-UA"/>
        </w:rPr>
        <w:t>.</w:t>
      </w:r>
    </w:p>
    <w:p w14:paraId="17F6276B" w14:textId="77777777" w:rsidR="00E65C5B" w:rsidRDefault="00BF6CF1" w:rsidP="00DB57FA">
      <w:pPr>
        <w:pStyle w:val="before-after"/>
      </w:pPr>
      <w:r>
        <w:t>3.1.7.5</w:t>
      </w:r>
      <w:r w:rsidR="00E65C5B">
        <w:t>.2. Вхідні дані</w:t>
      </w:r>
    </w:p>
    <w:p w14:paraId="499E2274" w14:textId="633BF788" w:rsidR="00DB57FA" w:rsidRDefault="00E65C5B" w:rsidP="00B54143">
      <w:pPr>
        <w:spacing w:after="0" w:line="360" w:lineRule="auto"/>
        <w:ind w:firstLine="709"/>
        <w:jc w:val="both"/>
        <w:rPr>
          <w:lang w:val="uk-UA"/>
        </w:rPr>
      </w:pPr>
      <w:r w:rsidRPr="00E65C5B">
        <w:rPr>
          <w:lang w:val="uk-UA"/>
        </w:rPr>
        <w:t>Користувач переходить на сторінку обран</w:t>
      </w:r>
      <w:r w:rsidR="001A79A7">
        <w:rPr>
          <w:lang w:val="uk-UA"/>
        </w:rPr>
        <w:t>ої події</w:t>
      </w:r>
      <w:r w:rsidRPr="00E65C5B">
        <w:rPr>
          <w:lang w:val="uk-UA"/>
        </w:rPr>
        <w:t xml:space="preserve"> та натискає кнопку «Долучитися». Система ідентифікує обліковий запис користувача та ідентифікатор </w:t>
      </w:r>
      <w:r w:rsidR="001A79A7">
        <w:rPr>
          <w:lang w:val="uk-UA"/>
        </w:rPr>
        <w:t>події</w:t>
      </w:r>
      <w:r w:rsidRPr="00E65C5B">
        <w:rPr>
          <w:lang w:val="uk-UA"/>
        </w:rPr>
        <w:t>.</w:t>
      </w:r>
    </w:p>
    <w:p w14:paraId="5D11CC89" w14:textId="77777777" w:rsidR="00E65C5B" w:rsidRDefault="00BF6CF1" w:rsidP="00DB57FA">
      <w:pPr>
        <w:pStyle w:val="before-after"/>
      </w:pPr>
      <w:r>
        <w:t>3.1.7.5</w:t>
      </w:r>
      <w:r w:rsidR="00E65C5B">
        <w:t>.3</w:t>
      </w:r>
      <w:r w:rsidR="00E65C5B" w:rsidRPr="00565568">
        <w:t xml:space="preserve"> </w:t>
      </w:r>
      <w:r w:rsidR="00E65C5B">
        <w:t>Обробка</w:t>
      </w:r>
    </w:p>
    <w:p w14:paraId="0EE0954A" w14:textId="322C6F7E" w:rsidR="00E65C5B" w:rsidRPr="00E65C5B" w:rsidRDefault="00E65C5B" w:rsidP="00E65C5B">
      <w:pPr>
        <w:spacing w:after="0" w:line="360" w:lineRule="auto"/>
        <w:ind w:firstLine="709"/>
        <w:jc w:val="both"/>
        <w:rPr>
          <w:lang w:val="uk-UA"/>
        </w:rPr>
      </w:pPr>
      <w:r w:rsidRPr="00E65C5B">
        <w:rPr>
          <w:lang w:val="uk-UA"/>
        </w:rPr>
        <w:t xml:space="preserve">Після натискання кнопки "Долучитися" система перевіряє, чи користувач уже зареєстрований на цей </w:t>
      </w:r>
      <w:r w:rsidR="001A79A7">
        <w:rPr>
          <w:lang w:val="uk-UA"/>
        </w:rPr>
        <w:t>подія</w:t>
      </w:r>
      <w:r w:rsidRPr="00E65C5B">
        <w:rPr>
          <w:lang w:val="uk-UA"/>
        </w:rPr>
        <w:t xml:space="preserve">, чи ще є вільні місця, а також чи </w:t>
      </w:r>
      <w:r w:rsidR="001A79A7">
        <w:rPr>
          <w:lang w:val="uk-UA"/>
        </w:rPr>
        <w:t>подія</w:t>
      </w:r>
      <w:r w:rsidRPr="00E65C5B">
        <w:rPr>
          <w:lang w:val="uk-UA"/>
        </w:rPr>
        <w:t xml:space="preserve"> ще не завершено. Якщо всі умови дотримані, користувач додається до списку учасників у базі даних. У разі, якщо користувач є організатором </w:t>
      </w:r>
      <w:r w:rsidR="001A79A7">
        <w:rPr>
          <w:lang w:val="uk-UA"/>
        </w:rPr>
        <w:t>події</w:t>
      </w:r>
      <w:r w:rsidRPr="00E65C5B">
        <w:rPr>
          <w:lang w:val="uk-UA"/>
        </w:rPr>
        <w:t>, участь може бути зареєстрована автоматично або не потребувати окремого долучення, залежно від налаштувань.</w:t>
      </w:r>
    </w:p>
    <w:p w14:paraId="45AB139E" w14:textId="77777777" w:rsidR="002702CA" w:rsidRDefault="002702CA" w:rsidP="00993C06">
      <w:pPr>
        <w:pStyle w:val="before-after"/>
      </w:pPr>
    </w:p>
    <w:p w14:paraId="58CBF27A" w14:textId="60BCCA55" w:rsidR="00E65C5B" w:rsidRDefault="00BF6CF1" w:rsidP="00993C06">
      <w:pPr>
        <w:pStyle w:val="before-after"/>
      </w:pPr>
      <w:r>
        <w:lastRenderedPageBreak/>
        <w:t>3.1.7.5</w:t>
      </w:r>
      <w:r w:rsidR="00E65C5B">
        <w:t>.4 Вихідні дані</w:t>
      </w:r>
    </w:p>
    <w:p w14:paraId="5EDEAF19" w14:textId="4F1C6E16" w:rsidR="00B54143" w:rsidRPr="002702CA" w:rsidRDefault="00E65C5B" w:rsidP="002702CA">
      <w:pPr>
        <w:spacing w:after="0" w:line="360" w:lineRule="auto"/>
        <w:ind w:firstLine="709"/>
        <w:jc w:val="both"/>
        <w:rPr>
          <w:lang w:val="uk-UA"/>
        </w:rPr>
      </w:pPr>
      <w:r w:rsidRPr="00E65C5B">
        <w:rPr>
          <w:lang w:val="uk-UA"/>
        </w:rPr>
        <w:t xml:space="preserve">Система підтверджує успішне долучення користувача до </w:t>
      </w:r>
      <w:r w:rsidR="001A79A7">
        <w:rPr>
          <w:lang w:val="uk-UA"/>
        </w:rPr>
        <w:t>події</w:t>
      </w:r>
      <w:r w:rsidRPr="00E65C5B">
        <w:rPr>
          <w:lang w:val="uk-UA"/>
        </w:rPr>
        <w:t>, змінює відображення кнопки на «Ви зареєстровані» і оновлює список учасників.</w:t>
      </w:r>
    </w:p>
    <w:p w14:paraId="6C788FB8" w14:textId="0E94005D" w:rsidR="00E65C5B" w:rsidRDefault="00BF6CF1" w:rsidP="00993C06">
      <w:pPr>
        <w:pStyle w:val="before-after"/>
      </w:pPr>
      <w:r>
        <w:t>3.1.7.5</w:t>
      </w:r>
      <w:r w:rsidR="00E65C5B">
        <w:t>.5 Обробка помилок</w:t>
      </w:r>
    </w:p>
    <w:p w14:paraId="59B164EF" w14:textId="348D1302" w:rsidR="00905803" w:rsidRDefault="00E65C5B" w:rsidP="001A79A7">
      <w:pPr>
        <w:spacing w:after="0" w:line="360" w:lineRule="auto"/>
        <w:ind w:firstLine="709"/>
        <w:jc w:val="both"/>
        <w:rPr>
          <w:lang w:val="uk-UA"/>
        </w:rPr>
      </w:pPr>
      <w:r w:rsidRPr="00E65C5B">
        <w:rPr>
          <w:lang w:val="uk-UA"/>
        </w:rPr>
        <w:t xml:space="preserve">Якщо користувач вже зареєстрований, система виводить повідомлення «Ви вже зареєстровані на цей </w:t>
      </w:r>
      <w:r w:rsidR="001A79A7">
        <w:rPr>
          <w:lang w:val="uk-UA"/>
        </w:rPr>
        <w:t>подія</w:t>
      </w:r>
      <w:r w:rsidRPr="00E65C5B">
        <w:rPr>
          <w:lang w:val="uk-UA"/>
        </w:rPr>
        <w:t xml:space="preserve">». Якщо досягнуто максимальної кількості учасників — «Неможливо долучитися: досягнуто ліміту учасників». Якщо дата </w:t>
      </w:r>
      <w:r w:rsidR="001A79A7">
        <w:rPr>
          <w:lang w:val="uk-UA"/>
        </w:rPr>
        <w:t>поді</w:t>
      </w:r>
      <w:r w:rsidR="00B54143">
        <w:rPr>
          <w:lang w:val="uk-UA"/>
        </w:rPr>
        <w:t>ї</w:t>
      </w:r>
      <w:r w:rsidRPr="00E65C5B">
        <w:rPr>
          <w:lang w:val="uk-UA"/>
        </w:rPr>
        <w:t xml:space="preserve"> вже</w:t>
      </w:r>
      <w:r w:rsidR="00D506C1">
        <w:rPr>
          <w:lang w:val="uk-UA"/>
        </w:rPr>
        <w:br/>
      </w:r>
      <w:r w:rsidRPr="00E65C5B">
        <w:rPr>
          <w:lang w:val="uk-UA"/>
        </w:rPr>
        <w:t xml:space="preserve">минула — «Цей </w:t>
      </w:r>
      <w:r w:rsidR="001A79A7">
        <w:rPr>
          <w:lang w:val="uk-UA"/>
        </w:rPr>
        <w:t>подія</w:t>
      </w:r>
      <w:r w:rsidRPr="00E65C5B">
        <w:rPr>
          <w:lang w:val="uk-UA"/>
        </w:rPr>
        <w:t xml:space="preserve"> вже завершено». У разі інших помилок система інформує про про</w:t>
      </w:r>
      <w:r w:rsidR="00BF6CF1">
        <w:rPr>
          <w:lang w:val="uk-UA"/>
        </w:rPr>
        <w:t>блему та пропонує повторити дію</w:t>
      </w:r>
      <w:r w:rsidRPr="00E65C5B">
        <w:rPr>
          <w:lang w:val="uk-UA"/>
        </w:rPr>
        <w:t>.</w:t>
      </w:r>
    </w:p>
    <w:p w14:paraId="38BD7CCB" w14:textId="5EBBAA42" w:rsidR="00905803" w:rsidRPr="00E65C5B" w:rsidRDefault="00BF6CF1" w:rsidP="001A79A7">
      <w:pPr>
        <w:pStyle w:val="before"/>
      </w:pPr>
      <w:r>
        <w:t xml:space="preserve">3.1.7.5 </w:t>
      </w:r>
      <w:r w:rsidR="003E268F">
        <w:t>Зміна мови</w:t>
      </w:r>
    </w:p>
    <w:p w14:paraId="58695BD9" w14:textId="77777777" w:rsidR="00BF6CF1" w:rsidRDefault="00BF6CF1" w:rsidP="001A79A7">
      <w:pPr>
        <w:pStyle w:val="after"/>
      </w:pPr>
      <w:r>
        <w:t>3.1.7.5.1 Вступ</w:t>
      </w:r>
    </w:p>
    <w:p w14:paraId="5CF58772" w14:textId="77777777" w:rsidR="00BF6CF1" w:rsidRDefault="003E268F" w:rsidP="00BF6CF1">
      <w:pPr>
        <w:spacing w:after="0" w:line="360" w:lineRule="auto"/>
        <w:ind w:firstLine="709"/>
        <w:jc w:val="both"/>
        <w:rPr>
          <w:lang w:val="uk-UA"/>
        </w:rPr>
      </w:pPr>
      <w:r w:rsidRPr="003E268F">
        <w:rPr>
          <w:lang w:val="uk-UA"/>
        </w:rPr>
        <w:t>Користувачі мають можливість змінювати мову інтерфейсу між українською та англійською, щоб зручніше взаємодіяти із системою відпові</w:t>
      </w:r>
      <w:r>
        <w:rPr>
          <w:lang w:val="uk-UA"/>
        </w:rPr>
        <w:t xml:space="preserve">дно до власних </w:t>
      </w:r>
      <w:proofErr w:type="spellStart"/>
      <w:r>
        <w:rPr>
          <w:lang w:val="uk-UA"/>
        </w:rPr>
        <w:t>мовних</w:t>
      </w:r>
      <w:proofErr w:type="spellEnd"/>
      <w:r>
        <w:rPr>
          <w:lang w:val="uk-UA"/>
        </w:rPr>
        <w:t xml:space="preserve"> вподобань</w:t>
      </w:r>
      <w:r w:rsidR="00BF6CF1" w:rsidRPr="007210F9">
        <w:rPr>
          <w:lang w:val="uk-UA"/>
        </w:rPr>
        <w:t>.</w:t>
      </w:r>
    </w:p>
    <w:p w14:paraId="525A04AB" w14:textId="77777777" w:rsidR="00BF6CF1" w:rsidRDefault="00BF6CF1" w:rsidP="006D5B65">
      <w:pPr>
        <w:pStyle w:val="before-after"/>
      </w:pPr>
      <w:r>
        <w:t>3.1.7.5.2. Вхідні дані</w:t>
      </w:r>
    </w:p>
    <w:p w14:paraId="6271EF4F" w14:textId="77777777" w:rsidR="00BF6CF1" w:rsidRDefault="003E268F" w:rsidP="00BF6CF1">
      <w:pPr>
        <w:spacing w:after="0" w:line="360" w:lineRule="auto"/>
        <w:ind w:firstLine="709"/>
        <w:jc w:val="both"/>
        <w:rPr>
          <w:lang w:val="uk-UA"/>
        </w:rPr>
      </w:pPr>
      <w:r w:rsidRPr="003E268F">
        <w:rPr>
          <w:lang w:val="uk-UA"/>
        </w:rPr>
        <w:t xml:space="preserve">Користувач натискає </w:t>
      </w:r>
      <w:r>
        <w:rPr>
          <w:lang w:val="uk-UA"/>
        </w:rPr>
        <w:t>на перемикач мови на хедері. Система фіксує вибрану мову</w:t>
      </w:r>
      <w:r w:rsidR="00BF6CF1" w:rsidRPr="00E65C5B">
        <w:rPr>
          <w:lang w:val="uk-UA"/>
        </w:rPr>
        <w:t>.</w:t>
      </w:r>
    </w:p>
    <w:p w14:paraId="47F685B6" w14:textId="77777777" w:rsidR="00BF6CF1" w:rsidRDefault="00BF6CF1" w:rsidP="006D5B65">
      <w:pPr>
        <w:pStyle w:val="before-after"/>
      </w:pPr>
      <w:r>
        <w:t>3.1.7.5.3</w:t>
      </w:r>
      <w:r w:rsidRPr="00565568">
        <w:t xml:space="preserve"> </w:t>
      </w:r>
      <w:r>
        <w:t>Обробка</w:t>
      </w:r>
    </w:p>
    <w:p w14:paraId="5774730E" w14:textId="77777777" w:rsidR="00BF6CF1" w:rsidRPr="00E65C5B" w:rsidRDefault="003E268F" w:rsidP="00BF6CF1">
      <w:pPr>
        <w:spacing w:after="0" w:line="360" w:lineRule="auto"/>
        <w:ind w:firstLine="709"/>
        <w:jc w:val="both"/>
        <w:rPr>
          <w:lang w:val="uk-UA"/>
        </w:rPr>
      </w:pPr>
      <w:r>
        <w:rPr>
          <w:lang w:val="uk-UA"/>
        </w:rPr>
        <w:t>Система зберігає мову в локальному сховищі та оновлює інтерфейс.</w:t>
      </w:r>
    </w:p>
    <w:p w14:paraId="296EB50E" w14:textId="77777777" w:rsidR="00BF6CF1" w:rsidRDefault="00BF6CF1" w:rsidP="006D5B65">
      <w:pPr>
        <w:pStyle w:val="before-after"/>
      </w:pPr>
      <w:r>
        <w:t>3.1.7.5.4 Вихідні дані</w:t>
      </w:r>
    </w:p>
    <w:p w14:paraId="1724B32E" w14:textId="77777777" w:rsidR="00BF6CF1" w:rsidRDefault="003E268F" w:rsidP="00BF6CF1">
      <w:pPr>
        <w:spacing w:after="0" w:line="360" w:lineRule="auto"/>
        <w:ind w:firstLine="709"/>
        <w:jc w:val="both"/>
        <w:rPr>
          <w:lang w:val="uk-UA"/>
        </w:rPr>
      </w:pPr>
      <w:r w:rsidRPr="003E268F">
        <w:rPr>
          <w:lang w:val="uk-UA"/>
        </w:rPr>
        <w:t>Інтерфейс сайту відображається вибраною мовою. Повідомлення, підписи, кнопки та інші текстові елементи оновлюються відповідно</w:t>
      </w:r>
      <w:r w:rsidR="00BF6CF1" w:rsidRPr="00E65C5B">
        <w:rPr>
          <w:lang w:val="uk-UA"/>
        </w:rPr>
        <w:t>.</w:t>
      </w:r>
    </w:p>
    <w:p w14:paraId="75FA9E0F" w14:textId="77777777" w:rsidR="00BF6CF1" w:rsidRDefault="00BF6CF1" w:rsidP="006D5B65">
      <w:pPr>
        <w:pStyle w:val="before-after"/>
      </w:pPr>
      <w:r>
        <w:lastRenderedPageBreak/>
        <w:t>3.1.7.5.5 Обробка помилок</w:t>
      </w:r>
    </w:p>
    <w:p w14:paraId="3DD1C547" w14:textId="05605A93" w:rsidR="003E268F" w:rsidRDefault="00BF6CF1" w:rsidP="006D5B65">
      <w:pPr>
        <w:spacing w:after="0" w:line="360" w:lineRule="auto"/>
        <w:ind w:firstLine="709"/>
        <w:jc w:val="both"/>
        <w:rPr>
          <w:lang w:val="uk-UA"/>
        </w:rPr>
      </w:pPr>
      <w:r w:rsidRPr="00E65C5B">
        <w:rPr>
          <w:lang w:val="uk-UA"/>
        </w:rPr>
        <w:t xml:space="preserve">Якщо </w:t>
      </w:r>
      <w:r w:rsidR="003E268F">
        <w:rPr>
          <w:lang w:val="uk-UA"/>
        </w:rPr>
        <w:t>не вдалось змінити мову, то система виводить повідомлення «</w:t>
      </w:r>
      <w:r w:rsidR="003E268F" w:rsidRPr="00E65C5B">
        <w:rPr>
          <w:lang w:val="uk-UA"/>
        </w:rPr>
        <w:t xml:space="preserve">Неможливо </w:t>
      </w:r>
      <w:r w:rsidR="003E268F">
        <w:rPr>
          <w:lang w:val="uk-UA"/>
        </w:rPr>
        <w:t>змінити мову, спробуйте пізніше</w:t>
      </w:r>
      <w:r w:rsidR="003E268F" w:rsidRPr="00E65C5B">
        <w:rPr>
          <w:lang w:val="uk-UA"/>
        </w:rPr>
        <w:t>»</w:t>
      </w:r>
      <w:r w:rsidR="003E268F">
        <w:rPr>
          <w:lang w:val="uk-UA"/>
        </w:rPr>
        <w:t>»</w:t>
      </w:r>
      <w:r w:rsidRPr="00E65C5B">
        <w:rPr>
          <w:lang w:val="uk-UA"/>
        </w:rPr>
        <w:t>.</w:t>
      </w:r>
    </w:p>
    <w:p w14:paraId="50D6603E" w14:textId="0ABAFCA9" w:rsidR="00905803" w:rsidRPr="00E65C5B" w:rsidRDefault="00BF6CF1" w:rsidP="006D5B65">
      <w:pPr>
        <w:spacing w:after="0" w:line="360" w:lineRule="auto"/>
        <w:ind w:firstLine="709"/>
        <w:jc w:val="both"/>
        <w:rPr>
          <w:lang w:val="uk-UA"/>
        </w:rPr>
      </w:pPr>
      <w:r>
        <w:rPr>
          <w:lang w:val="uk-UA"/>
        </w:rPr>
        <w:t>3.1.7.6 Вихід з події</w:t>
      </w:r>
    </w:p>
    <w:p w14:paraId="4B36F90C" w14:textId="77777777" w:rsidR="00BF6CF1" w:rsidRDefault="00BF6CF1" w:rsidP="006D5B65">
      <w:pPr>
        <w:pStyle w:val="after"/>
      </w:pPr>
      <w:r>
        <w:t>3.1.7.6.1 Вступ</w:t>
      </w:r>
    </w:p>
    <w:p w14:paraId="16FD28FD" w14:textId="18525BEB" w:rsidR="00BF6CF1" w:rsidRDefault="00BF6CF1" w:rsidP="00BF6CF1">
      <w:pPr>
        <w:spacing w:after="0" w:line="360" w:lineRule="auto"/>
        <w:ind w:firstLine="709"/>
        <w:jc w:val="both"/>
        <w:rPr>
          <w:lang w:val="uk-UA"/>
        </w:rPr>
      </w:pPr>
      <w:r w:rsidRPr="00E65C5B">
        <w:rPr>
          <w:lang w:val="uk-UA"/>
        </w:rPr>
        <w:t xml:space="preserve">Зареєстровані користувачі мають можливість долучатися до створених </w:t>
      </w:r>
      <w:r w:rsidR="001A79A7">
        <w:rPr>
          <w:lang w:val="uk-UA"/>
        </w:rPr>
        <w:t>поді</w:t>
      </w:r>
      <w:r w:rsidR="006D5B65">
        <w:rPr>
          <w:lang w:val="uk-UA"/>
        </w:rPr>
        <w:t>й</w:t>
      </w:r>
      <w:r w:rsidRPr="00E65C5B">
        <w:rPr>
          <w:lang w:val="uk-UA"/>
        </w:rPr>
        <w:t>, якщо кількість учасників ще не досягла максим</w:t>
      </w:r>
      <w:r>
        <w:rPr>
          <w:lang w:val="uk-UA"/>
        </w:rPr>
        <w:t xml:space="preserve">уму, а дата </w:t>
      </w:r>
      <w:r w:rsidR="001A79A7">
        <w:rPr>
          <w:lang w:val="uk-UA"/>
        </w:rPr>
        <w:t>поді</w:t>
      </w:r>
      <w:r w:rsidR="006D5B65">
        <w:rPr>
          <w:lang w:val="uk-UA"/>
        </w:rPr>
        <w:t>ї</w:t>
      </w:r>
      <w:r>
        <w:rPr>
          <w:lang w:val="uk-UA"/>
        </w:rPr>
        <w:t xml:space="preserve"> ще не минула</w:t>
      </w:r>
      <w:r w:rsidRPr="007210F9">
        <w:rPr>
          <w:lang w:val="uk-UA"/>
        </w:rPr>
        <w:t>.</w:t>
      </w:r>
    </w:p>
    <w:p w14:paraId="091A2D68" w14:textId="77777777" w:rsidR="00BF6CF1" w:rsidRDefault="00BF6CF1" w:rsidP="006D5B65">
      <w:pPr>
        <w:pStyle w:val="before-after"/>
      </w:pPr>
      <w:r>
        <w:t>3.1.7.6.2. Вхідні дані</w:t>
      </w:r>
    </w:p>
    <w:p w14:paraId="4C4CAACC" w14:textId="75B450C0" w:rsidR="00BF6CF1" w:rsidRDefault="00BF6CF1" w:rsidP="006D5B65">
      <w:pPr>
        <w:spacing w:after="0" w:line="360" w:lineRule="auto"/>
        <w:ind w:firstLine="709"/>
        <w:jc w:val="both"/>
        <w:rPr>
          <w:lang w:val="uk-UA"/>
        </w:rPr>
      </w:pPr>
      <w:r w:rsidRPr="00BF6CF1">
        <w:rPr>
          <w:lang w:val="uk-UA"/>
        </w:rPr>
        <w:t xml:space="preserve">Зареєстровані учасники мають можливість в будь-який момент вийти з </w:t>
      </w:r>
      <w:r w:rsidR="001A79A7">
        <w:rPr>
          <w:lang w:val="uk-UA"/>
        </w:rPr>
        <w:t>под</w:t>
      </w:r>
      <w:r w:rsidR="006D5B65">
        <w:rPr>
          <w:lang w:val="uk-UA"/>
        </w:rPr>
        <w:t>ії</w:t>
      </w:r>
      <w:r w:rsidRPr="00BF6CF1">
        <w:rPr>
          <w:lang w:val="uk-UA"/>
        </w:rPr>
        <w:t xml:space="preserve">, до якого вони долучилися, якщо </w:t>
      </w:r>
      <w:r w:rsidR="001A79A7">
        <w:rPr>
          <w:lang w:val="uk-UA"/>
        </w:rPr>
        <w:t>подія</w:t>
      </w:r>
      <w:r w:rsidRPr="00BF6CF1">
        <w:rPr>
          <w:lang w:val="uk-UA"/>
        </w:rPr>
        <w:t xml:space="preserve"> ще не розпочався або триває.</w:t>
      </w:r>
    </w:p>
    <w:p w14:paraId="344140E8" w14:textId="77777777" w:rsidR="00BF6CF1" w:rsidRDefault="00BF6CF1" w:rsidP="006D5B65">
      <w:pPr>
        <w:pStyle w:val="before-after"/>
      </w:pPr>
      <w:r>
        <w:t>3.1.7.6.3</w:t>
      </w:r>
      <w:r w:rsidRPr="00565568">
        <w:t xml:space="preserve"> </w:t>
      </w:r>
      <w:r>
        <w:t>Обробка</w:t>
      </w:r>
    </w:p>
    <w:p w14:paraId="4663D43B" w14:textId="08528592" w:rsidR="00BF6CF1" w:rsidRPr="00E65C5B" w:rsidRDefault="00BF6CF1" w:rsidP="00BF6CF1">
      <w:pPr>
        <w:spacing w:after="0" w:line="360" w:lineRule="auto"/>
        <w:ind w:firstLine="709"/>
        <w:jc w:val="both"/>
        <w:rPr>
          <w:lang w:val="uk-UA"/>
        </w:rPr>
      </w:pPr>
      <w:r w:rsidRPr="00BF6CF1">
        <w:rPr>
          <w:lang w:val="uk-UA"/>
        </w:rPr>
        <w:t xml:space="preserve">Після ініціації виходу система перевіряє, чи користувач є учасником </w:t>
      </w:r>
      <w:r w:rsidR="001A79A7">
        <w:rPr>
          <w:lang w:val="uk-UA"/>
        </w:rPr>
        <w:t>поді</w:t>
      </w:r>
      <w:r w:rsidR="006D5B65">
        <w:rPr>
          <w:lang w:val="uk-UA"/>
        </w:rPr>
        <w:t>ї</w:t>
      </w:r>
      <w:r w:rsidRPr="00BF6CF1">
        <w:rPr>
          <w:lang w:val="uk-UA"/>
        </w:rPr>
        <w:t xml:space="preserve"> і чи </w:t>
      </w:r>
      <w:r w:rsidR="001A79A7">
        <w:rPr>
          <w:lang w:val="uk-UA"/>
        </w:rPr>
        <w:t>подія</w:t>
      </w:r>
      <w:r w:rsidRPr="00BF6CF1">
        <w:rPr>
          <w:lang w:val="uk-UA"/>
        </w:rPr>
        <w:t xml:space="preserve"> ще активний (не завершений). Якщо перевірка успішна, користувача видаляють зі списку учасників ц</w:t>
      </w:r>
      <w:r w:rsidR="006D5B65">
        <w:rPr>
          <w:lang w:val="uk-UA"/>
        </w:rPr>
        <w:t>ієї події</w:t>
      </w:r>
      <w:r w:rsidRPr="00BF6CF1">
        <w:rPr>
          <w:lang w:val="uk-UA"/>
        </w:rPr>
        <w:t xml:space="preserve"> в базі даних. Система оновлює статус участі користувача та кіл</w:t>
      </w:r>
      <w:r>
        <w:rPr>
          <w:lang w:val="uk-UA"/>
        </w:rPr>
        <w:t>ькість зареєстрованих учасників</w:t>
      </w:r>
      <w:r w:rsidRPr="00E65C5B">
        <w:rPr>
          <w:lang w:val="uk-UA"/>
        </w:rPr>
        <w:t>.</w:t>
      </w:r>
    </w:p>
    <w:p w14:paraId="7ED1AE00" w14:textId="77777777" w:rsidR="00BF6CF1" w:rsidRDefault="00BF6CF1" w:rsidP="006D5B65">
      <w:pPr>
        <w:pStyle w:val="before-after"/>
      </w:pPr>
      <w:r>
        <w:t>3.1.7.6.4 Вихідні дані</w:t>
      </w:r>
    </w:p>
    <w:p w14:paraId="4D0D3CA5" w14:textId="166F8DDA" w:rsidR="00BF6CF1" w:rsidRDefault="00BF6CF1" w:rsidP="00BF6CF1">
      <w:pPr>
        <w:spacing w:after="0" w:line="360" w:lineRule="auto"/>
        <w:ind w:firstLine="709"/>
        <w:jc w:val="both"/>
        <w:rPr>
          <w:lang w:val="uk-UA"/>
        </w:rPr>
      </w:pPr>
      <w:r w:rsidRPr="00BF6CF1">
        <w:rPr>
          <w:lang w:val="uk-UA"/>
        </w:rPr>
        <w:t>Після успішного виходу система підтверджує користувачу про вихід з події і оновлює інтерфейс, дозволяючи за необхідн</w:t>
      </w:r>
      <w:r>
        <w:rPr>
          <w:lang w:val="uk-UA"/>
        </w:rPr>
        <w:t xml:space="preserve">ості долучитися до </w:t>
      </w:r>
      <w:r w:rsidR="006D5B65">
        <w:rPr>
          <w:lang w:val="uk-UA"/>
        </w:rPr>
        <w:t>подій</w:t>
      </w:r>
      <w:r>
        <w:rPr>
          <w:lang w:val="uk-UA"/>
        </w:rPr>
        <w:t xml:space="preserve"> знову</w:t>
      </w:r>
      <w:r w:rsidRPr="00E65C5B">
        <w:rPr>
          <w:lang w:val="uk-UA"/>
        </w:rPr>
        <w:t>.</w:t>
      </w:r>
    </w:p>
    <w:p w14:paraId="0FDC6F85" w14:textId="77777777" w:rsidR="00BF6CF1" w:rsidRDefault="00BF6CF1" w:rsidP="00701F69">
      <w:pPr>
        <w:pStyle w:val="before-after"/>
      </w:pPr>
      <w:r>
        <w:t>3.1.7.6.5 Обробка помилок</w:t>
      </w:r>
    </w:p>
    <w:p w14:paraId="16AEF22C" w14:textId="5C6F34D9" w:rsidR="00BF6CF1" w:rsidRDefault="00BF6CF1" w:rsidP="00BF6CF1">
      <w:pPr>
        <w:spacing w:after="0" w:line="360" w:lineRule="auto"/>
        <w:ind w:firstLine="709"/>
        <w:jc w:val="both"/>
        <w:rPr>
          <w:lang w:val="uk-UA"/>
        </w:rPr>
      </w:pPr>
      <w:r w:rsidRPr="00BF6CF1">
        <w:rPr>
          <w:lang w:val="uk-UA"/>
        </w:rPr>
        <w:t xml:space="preserve">Якщо користувач не є учасником </w:t>
      </w:r>
      <w:r w:rsidR="00701F69">
        <w:rPr>
          <w:lang w:val="uk-UA"/>
        </w:rPr>
        <w:t>події</w:t>
      </w:r>
      <w:r w:rsidRPr="00BF6CF1">
        <w:rPr>
          <w:lang w:val="uk-UA"/>
        </w:rPr>
        <w:t xml:space="preserve"> або </w:t>
      </w:r>
      <w:r w:rsidR="001A79A7">
        <w:rPr>
          <w:lang w:val="uk-UA"/>
        </w:rPr>
        <w:t>подія</w:t>
      </w:r>
      <w:r w:rsidRPr="00BF6CF1">
        <w:rPr>
          <w:lang w:val="uk-UA"/>
        </w:rPr>
        <w:t xml:space="preserve"> вже завершено, система виводить відповідне повідомлення. У випадку технічних проблем користувач отримує повідомлення про невдалу спробу та рекомендацію повторити дію.</w:t>
      </w:r>
    </w:p>
    <w:p w14:paraId="28CD87EE" w14:textId="77777777" w:rsidR="00701F69" w:rsidRDefault="00701F69" w:rsidP="00BF6CF1">
      <w:pPr>
        <w:spacing w:after="0" w:line="360" w:lineRule="auto"/>
        <w:jc w:val="both"/>
        <w:rPr>
          <w:lang w:val="uk-UA"/>
        </w:rPr>
      </w:pPr>
    </w:p>
    <w:p w14:paraId="4AB8A478" w14:textId="263E00DB" w:rsidR="00905803" w:rsidRPr="00E65C5B" w:rsidRDefault="00BF6CF1" w:rsidP="00701F69">
      <w:pPr>
        <w:spacing w:after="0" w:line="360" w:lineRule="auto"/>
        <w:ind w:firstLine="709"/>
        <w:jc w:val="both"/>
        <w:rPr>
          <w:lang w:val="uk-UA"/>
        </w:rPr>
      </w:pPr>
      <w:r>
        <w:rPr>
          <w:lang w:val="uk-UA"/>
        </w:rPr>
        <w:lastRenderedPageBreak/>
        <w:t xml:space="preserve">3.1.7.7 Пошук </w:t>
      </w:r>
      <w:r w:rsidR="001A79A7">
        <w:rPr>
          <w:lang w:val="uk-UA"/>
        </w:rPr>
        <w:t>поді</w:t>
      </w:r>
      <w:r w:rsidR="00701F69">
        <w:rPr>
          <w:lang w:val="uk-UA"/>
        </w:rPr>
        <w:t>й</w:t>
      </w:r>
    </w:p>
    <w:p w14:paraId="288A6384" w14:textId="77777777" w:rsidR="00BF6CF1" w:rsidRDefault="00BF6CF1" w:rsidP="00701F69">
      <w:pPr>
        <w:pStyle w:val="after"/>
      </w:pPr>
      <w:r>
        <w:t>3.1.7.7.1 Вступ</w:t>
      </w:r>
    </w:p>
    <w:p w14:paraId="60188336" w14:textId="0ED78492" w:rsidR="00BF6CF1" w:rsidRDefault="00BF6CF1" w:rsidP="00BF6CF1">
      <w:pPr>
        <w:spacing w:after="0" w:line="360" w:lineRule="auto"/>
        <w:ind w:firstLine="709"/>
        <w:jc w:val="both"/>
        <w:rPr>
          <w:lang w:val="uk-UA"/>
        </w:rPr>
      </w:pPr>
      <w:r w:rsidRPr="00BF6CF1">
        <w:rPr>
          <w:lang w:val="uk-UA"/>
        </w:rPr>
        <w:t xml:space="preserve">Зареєстровані та незареєстровані користувачі можуть здійснювати пошук </w:t>
      </w:r>
      <w:r w:rsidR="00701F69">
        <w:rPr>
          <w:lang w:val="uk-UA"/>
        </w:rPr>
        <w:t>події</w:t>
      </w:r>
      <w:r w:rsidRPr="00BF6CF1">
        <w:rPr>
          <w:lang w:val="uk-UA"/>
        </w:rPr>
        <w:t>, щоб знаходити події, які їх цікавлять, використо</w:t>
      </w:r>
      <w:r>
        <w:rPr>
          <w:lang w:val="uk-UA"/>
        </w:rPr>
        <w:t>вуючи різні критерії фільтрації</w:t>
      </w:r>
      <w:r w:rsidRPr="007210F9">
        <w:rPr>
          <w:lang w:val="uk-UA"/>
        </w:rPr>
        <w:t>.</w:t>
      </w:r>
    </w:p>
    <w:p w14:paraId="276E9AAA" w14:textId="77777777" w:rsidR="00BF6CF1" w:rsidRDefault="00BF6CF1" w:rsidP="00701F69">
      <w:pPr>
        <w:pStyle w:val="before-after"/>
      </w:pPr>
      <w:r>
        <w:t>3.1.7.7.2. Вхідні дані</w:t>
      </w:r>
    </w:p>
    <w:p w14:paraId="593042C0" w14:textId="4C914A86" w:rsidR="00BF6CF1" w:rsidRDefault="00BF6CF1" w:rsidP="00BF6CF1">
      <w:pPr>
        <w:spacing w:after="0" w:line="360" w:lineRule="auto"/>
        <w:ind w:firstLine="709"/>
        <w:jc w:val="both"/>
        <w:rPr>
          <w:lang w:val="uk-UA"/>
        </w:rPr>
      </w:pPr>
      <w:r w:rsidRPr="00BF6CF1">
        <w:rPr>
          <w:lang w:val="uk-UA"/>
        </w:rPr>
        <w:t xml:space="preserve">Користувач вводить пошукові параметри, які можуть включати ключові слова, дату початку і кінця, тип </w:t>
      </w:r>
      <w:r w:rsidR="00701F69">
        <w:rPr>
          <w:lang w:val="uk-UA"/>
        </w:rPr>
        <w:t xml:space="preserve">події </w:t>
      </w:r>
      <w:r w:rsidRPr="00BF6CF1">
        <w:rPr>
          <w:lang w:val="uk-UA"/>
        </w:rPr>
        <w:t>(онлайн чи</w:t>
      </w:r>
      <w:r>
        <w:rPr>
          <w:lang w:val="uk-UA"/>
        </w:rPr>
        <w:t xml:space="preserve"> </w:t>
      </w:r>
      <w:proofErr w:type="spellStart"/>
      <w:r>
        <w:rPr>
          <w:lang w:val="uk-UA"/>
        </w:rPr>
        <w:t>офлайн</w:t>
      </w:r>
      <w:proofErr w:type="spellEnd"/>
      <w:r>
        <w:rPr>
          <w:lang w:val="uk-UA"/>
        </w:rPr>
        <w:t xml:space="preserve">), локацію (для </w:t>
      </w:r>
      <w:proofErr w:type="spellStart"/>
      <w:r>
        <w:rPr>
          <w:lang w:val="uk-UA"/>
        </w:rPr>
        <w:t>офлайн</w:t>
      </w:r>
      <w:proofErr w:type="spellEnd"/>
      <w:r>
        <w:rPr>
          <w:lang w:val="uk-UA"/>
        </w:rPr>
        <w:t>)</w:t>
      </w:r>
      <w:r w:rsidRPr="00BF6CF1">
        <w:rPr>
          <w:lang w:val="uk-UA"/>
        </w:rPr>
        <w:t>, мінімальну та максимальну кількість учасників.</w:t>
      </w:r>
    </w:p>
    <w:p w14:paraId="2B7D952B" w14:textId="77777777" w:rsidR="00BF6CF1" w:rsidRDefault="00BF6CF1" w:rsidP="00701F69">
      <w:pPr>
        <w:pStyle w:val="before-after"/>
      </w:pPr>
      <w:r>
        <w:t>3.1.7.7.3</w:t>
      </w:r>
      <w:r w:rsidRPr="00565568">
        <w:t xml:space="preserve"> </w:t>
      </w:r>
      <w:r>
        <w:t>Обробка</w:t>
      </w:r>
    </w:p>
    <w:p w14:paraId="0BD06F29" w14:textId="1F483354" w:rsidR="00BF6CF1" w:rsidRPr="00E65C5B" w:rsidRDefault="00BF6CF1" w:rsidP="00BF6CF1">
      <w:pPr>
        <w:spacing w:after="0" w:line="360" w:lineRule="auto"/>
        <w:ind w:firstLine="709"/>
        <w:jc w:val="both"/>
        <w:rPr>
          <w:lang w:val="uk-UA"/>
        </w:rPr>
      </w:pPr>
      <w:r w:rsidRPr="00BF6CF1">
        <w:rPr>
          <w:lang w:val="uk-UA"/>
        </w:rPr>
        <w:t xml:space="preserve">Система приймає пошуковий запит, порівнює задані параметри з наявними </w:t>
      </w:r>
      <w:r w:rsidR="00701F69">
        <w:rPr>
          <w:lang w:val="uk-UA"/>
        </w:rPr>
        <w:t xml:space="preserve">подіями </w:t>
      </w:r>
      <w:r w:rsidRPr="00BF6CF1">
        <w:rPr>
          <w:lang w:val="uk-UA"/>
        </w:rPr>
        <w:t>в базі даних, відфільтровує і сортує результати відповідно до критеріїв пошуку. Вона формує список</w:t>
      </w:r>
      <w:r w:rsidR="00470F0D">
        <w:rPr>
          <w:lang w:val="uk-UA"/>
        </w:rPr>
        <w:t xml:space="preserve"> </w:t>
      </w:r>
      <w:r w:rsidR="00701F69">
        <w:rPr>
          <w:lang w:val="uk-UA"/>
        </w:rPr>
        <w:t>подій</w:t>
      </w:r>
      <w:r w:rsidRPr="00BF6CF1">
        <w:rPr>
          <w:lang w:val="uk-UA"/>
        </w:rPr>
        <w:t xml:space="preserve">, які задовольняють умови запиту, та готує </w:t>
      </w:r>
      <w:r>
        <w:rPr>
          <w:lang w:val="uk-UA"/>
        </w:rPr>
        <w:t>їх для відображення користувачу</w:t>
      </w:r>
      <w:r w:rsidRPr="00E65C5B">
        <w:rPr>
          <w:lang w:val="uk-UA"/>
        </w:rPr>
        <w:t>.</w:t>
      </w:r>
    </w:p>
    <w:p w14:paraId="564537E2" w14:textId="77777777" w:rsidR="00BF6CF1" w:rsidRDefault="00BF6CF1" w:rsidP="00084559">
      <w:pPr>
        <w:pStyle w:val="before-after"/>
      </w:pPr>
      <w:r>
        <w:t>3.1.7.7.4 Вихідні дані</w:t>
      </w:r>
    </w:p>
    <w:p w14:paraId="387DB796" w14:textId="331EA95B" w:rsidR="00BF6CF1" w:rsidRDefault="00BF6CF1" w:rsidP="00BF6CF1">
      <w:pPr>
        <w:spacing w:after="0" w:line="360" w:lineRule="auto"/>
        <w:ind w:firstLine="709"/>
        <w:jc w:val="both"/>
        <w:rPr>
          <w:lang w:val="uk-UA"/>
        </w:rPr>
      </w:pPr>
      <w:r w:rsidRPr="00BF6CF1">
        <w:rPr>
          <w:lang w:val="uk-UA"/>
        </w:rPr>
        <w:t xml:space="preserve">Користувач отримує перелік </w:t>
      </w:r>
      <w:r w:rsidR="00084559">
        <w:rPr>
          <w:lang w:val="uk-UA"/>
        </w:rPr>
        <w:t>подій</w:t>
      </w:r>
      <w:r w:rsidRPr="00BF6CF1">
        <w:rPr>
          <w:lang w:val="uk-UA"/>
        </w:rPr>
        <w:t>, що відповідають критеріям пошуку. Кожен результат містить основну інформацію про подію: назву, дату, тип, місце проведення (якщо застосов</w:t>
      </w:r>
      <w:r w:rsidR="00D5564E">
        <w:rPr>
          <w:lang w:val="uk-UA"/>
        </w:rPr>
        <w:t>а</w:t>
      </w:r>
      <w:r w:rsidRPr="00BF6CF1">
        <w:rPr>
          <w:lang w:val="uk-UA"/>
        </w:rPr>
        <w:t xml:space="preserve">но), та кількість вільних місць. Користувач може обрати </w:t>
      </w:r>
      <w:r w:rsidR="001A79A7">
        <w:rPr>
          <w:lang w:val="uk-UA"/>
        </w:rPr>
        <w:t>подія</w:t>
      </w:r>
      <w:r w:rsidRPr="00BF6CF1">
        <w:rPr>
          <w:lang w:val="uk-UA"/>
        </w:rPr>
        <w:t xml:space="preserve"> для детального перегляду </w:t>
      </w:r>
      <w:r>
        <w:rPr>
          <w:lang w:val="uk-UA"/>
        </w:rPr>
        <w:t>або коригувати параметри пошуку</w:t>
      </w:r>
      <w:r w:rsidRPr="00E65C5B">
        <w:rPr>
          <w:lang w:val="uk-UA"/>
        </w:rPr>
        <w:t>.</w:t>
      </w:r>
    </w:p>
    <w:p w14:paraId="49F8D134" w14:textId="77777777" w:rsidR="00BF6CF1" w:rsidRDefault="00BF6CF1" w:rsidP="00F14965">
      <w:pPr>
        <w:pStyle w:val="before-after"/>
      </w:pPr>
      <w:r>
        <w:t>3.1.7.7.5 Обробка помилок</w:t>
      </w:r>
    </w:p>
    <w:p w14:paraId="398C6EE1" w14:textId="790A6075" w:rsidR="00C137DF" w:rsidRDefault="00BF6CF1" w:rsidP="00202364">
      <w:pPr>
        <w:spacing w:after="0" w:line="360" w:lineRule="auto"/>
        <w:ind w:firstLine="709"/>
        <w:jc w:val="both"/>
        <w:rPr>
          <w:lang w:val="uk-UA"/>
        </w:rPr>
      </w:pPr>
      <w:r w:rsidRPr="00BF6CF1">
        <w:rPr>
          <w:lang w:val="uk-UA"/>
        </w:rPr>
        <w:t>Якщо за заданими параметрами не знайдено жодн</w:t>
      </w:r>
      <w:r w:rsidR="00F14965">
        <w:rPr>
          <w:lang w:val="uk-UA"/>
        </w:rPr>
        <w:t>ої події</w:t>
      </w:r>
      <w:r w:rsidRPr="00BF6CF1">
        <w:rPr>
          <w:lang w:val="uk-UA"/>
        </w:rPr>
        <w:t>, система виводить відповідне повідомлення з пропозицією змінити умови пошуку. У разі технічних проблем користувач отримує повідомлення про помилку і рекомендації повторити пошук пізніше.</w:t>
      </w:r>
    </w:p>
    <w:p w14:paraId="52B5CE51" w14:textId="53FE66DE" w:rsidR="00905803" w:rsidRPr="00E65C5B" w:rsidRDefault="00BF6CF1" w:rsidP="00202364">
      <w:pPr>
        <w:spacing w:after="0" w:line="360" w:lineRule="auto"/>
        <w:ind w:firstLine="709"/>
        <w:jc w:val="both"/>
        <w:rPr>
          <w:lang w:val="uk-UA"/>
        </w:rPr>
      </w:pPr>
      <w:r>
        <w:rPr>
          <w:lang w:val="uk-UA"/>
        </w:rPr>
        <w:lastRenderedPageBreak/>
        <w:t xml:space="preserve">3.1.7.8 Редагування </w:t>
      </w:r>
      <w:r w:rsidR="00202364">
        <w:rPr>
          <w:lang w:val="uk-UA"/>
        </w:rPr>
        <w:t>події</w:t>
      </w:r>
    </w:p>
    <w:p w14:paraId="23B8DB5C" w14:textId="77777777" w:rsidR="00BF6CF1" w:rsidRDefault="00BF6CF1" w:rsidP="00202364">
      <w:pPr>
        <w:pStyle w:val="after"/>
      </w:pPr>
      <w:r>
        <w:t>3.1.7.8.1 Вступ</w:t>
      </w:r>
    </w:p>
    <w:p w14:paraId="05C41B69" w14:textId="63A0BF67" w:rsidR="00BF6CF1" w:rsidRDefault="00BF6CF1" w:rsidP="00BF6CF1">
      <w:pPr>
        <w:spacing w:after="0" w:line="360" w:lineRule="auto"/>
        <w:ind w:firstLine="709"/>
        <w:jc w:val="both"/>
        <w:rPr>
          <w:lang w:val="uk-UA"/>
        </w:rPr>
      </w:pPr>
      <w:r w:rsidRPr="00BF6CF1">
        <w:rPr>
          <w:lang w:val="uk-UA"/>
        </w:rPr>
        <w:t xml:space="preserve">Організатори </w:t>
      </w:r>
      <w:r w:rsidR="00202364">
        <w:rPr>
          <w:lang w:val="uk-UA"/>
        </w:rPr>
        <w:t>події</w:t>
      </w:r>
      <w:r w:rsidRPr="00BF6CF1">
        <w:rPr>
          <w:lang w:val="uk-UA"/>
        </w:rPr>
        <w:t xml:space="preserve"> мають можливість редагувати інформацію про створені події для актуалізації даних, виправлення по</w:t>
      </w:r>
      <w:r>
        <w:rPr>
          <w:lang w:val="uk-UA"/>
        </w:rPr>
        <w:t>милок або внесення змін</w:t>
      </w:r>
      <w:r w:rsidRPr="007210F9">
        <w:rPr>
          <w:lang w:val="uk-UA"/>
        </w:rPr>
        <w:t>.</w:t>
      </w:r>
    </w:p>
    <w:p w14:paraId="4F5C4D75" w14:textId="77777777" w:rsidR="00BF6CF1" w:rsidRDefault="00BF6CF1" w:rsidP="00601F44">
      <w:pPr>
        <w:pStyle w:val="before-after"/>
      </w:pPr>
      <w:r>
        <w:t>3.1.7.8.2. Вхідні дані</w:t>
      </w:r>
    </w:p>
    <w:p w14:paraId="231451D4" w14:textId="2AD904EB" w:rsidR="00BF6CF1" w:rsidRDefault="00BF6CF1" w:rsidP="00BF6CF1">
      <w:pPr>
        <w:spacing w:after="0" w:line="360" w:lineRule="auto"/>
        <w:ind w:firstLine="709"/>
        <w:jc w:val="both"/>
        <w:rPr>
          <w:lang w:val="uk-UA"/>
        </w:rPr>
      </w:pPr>
      <w:r w:rsidRPr="00BF6CF1">
        <w:rPr>
          <w:lang w:val="uk-UA"/>
        </w:rPr>
        <w:t xml:space="preserve">Організатор обирає </w:t>
      </w:r>
      <w:r w:rsidR="001A79A7">
        <w:rPr>
          <w:lang w:val="uk-UA"/>
        </w:rPr>
        <w:t>подія</w:t>
      </w:r>
      <w:r w:rsidRPr="00BF6CF1">
        <w:rPr>
          <w:lang w:val="uk-UA"/>
        </w:rPr>
        <w:t xml:space="preserve"> зі списку своїх подій та вносить зміни у такі поля, як назва, опис, дата початку і кінця, мінімальна та максимальна кількість учасників, формат проведення (онлайн/</w:t>
      </w:r>
      <w:proofErr w:type="spellStart"/>
      <w:r w:rsidRPr="00BF6CF1">
        <w:rPr>
          <w:lang w:val="uk-UA"/>
        </w:rPr>
        <w:t>офлайн</w:t>
      </w:r>
      <w:proofErr w:type="spellEnd"/>
      <w:r w:rsidRPr="00BF6CF1">
        <w:rPr>
          <w:lang w:val="uk-UA"/>
        </w:rPr>
        <w:t xml:space="preserve">), локація (для </w:t>
      </w:r>
      <w:proofErr w:type="spellStart"/>
      <w:r w:rsidRPr="00BF6CF1">
        <w:rPr>
          <w:lang w:val="uk-UA"/>
        </w:rPr>
        <w:t>офлайн</w:t>
      </w:r>
      <w:proofErr w:type="spellEnd"/>
      <w:r w:rsidRPr="00BF6CF1">
        <w:rPr>
          <w:lang w:val="uk-UA"/>
        </w:rPr>
        <w:t xml:space="preserve">), тип </w:t>
      </w:r>
      <w:r w:rsidR="00306C3B">
        <w:rPr>
          <w:lang w:val="uk-UA"/>
        </w:rPr>
        <w:t>події</w:t>
      </w:r>
      <w:r w:rsidRPr="00BF6CF1">
        <w:rPr>
          <w:lang w:val="uk-UA"/>
        </w:rPr>
        <w:t>, а</w:t>
      </w:r>
      <w:r>
        <w:rPr>
          <w:lang w:val="uk-UA"/>
        </w:rPr>
        <w:t xml:space="preserve"> також настільна гра</w:t>
      </w:r>
      <w:r w:rsidRPr="00BF6CF1">
        <w:rPr>
          <w:lang w:val="uk-UA"/>
        </w:rPr>
        <w:t>.</w:t>
      </w:r>
    </w:p>
    <w:p w14:paraId="5D940110" w14:textId="77777777" w:rsidR="00BF6CF1" w:rsidRDefault="00BF6CF1" w:rsidP="00601F44">
      <w:pPr>
        <w:pStyle w:val="before-after"/>
      </w:pPr>
      <w:r>
        <w:t>3.1.7.8.3</w:t>
      </w:r>
      <w:r w:rsidRPr="00565568">
        <w:t xml:space="preserve"> </w:t>
      </w:r>
      <w:r>
        <w:t>Обробка</w:t>
      </w:r>
    </w:p>
    <w:p w14:paraId="11F9B4DB" w14:textId="11D10796" w:rsidR="00BF6CF1" w:rsidRPr="00E65C5B" w:rsidRDefault="00BF6CF1" w:rsidP="00BF6CF1">
      <w:pPr>
        <w:spacing w:after="0" w:line="360" w:lineRule="auto"/>
        <w:ind w:firstLine="709"/>
        <w:jc w:val="both"/>
        <w:rPr>
          <w:lang w:val="uk-UA"/>
        </w:rPr>
      </w:pPr>
      <w:r w:rsidRPr="00BF6CF1">
        <w:rPr>
          <w:lang w:val="uk-UA"/>
        </w:rPr>
        <w:t>Система перевіряє права користувача на редагування обрано</w:t>
      </w:r>
      <w:r w:rsidR="00B1246A">
        <w:rPr>
          <w:lang w:val="uk-UA"/>
        </w:rPr>
        <w:t>ї події</w:t>
      </w:r>
      <w:r w:rsidRPr="00BF6CF1">
        <w:rPr>
          <w:lang w:val="uk-UA"/>
        </w:rPr>
        <w:t>. Якщо права підтверджено, система перевіряє коректність введених даних (формат дати, логіка мін/</w:t>
      </w:r>
      <w:proofErr w:type="spellStart"/>
      <w:r w:rsidRPr="00BF6CF1">
        <w:rPr>
          <w:lang w:val="uk-UA"/>
        </w:rPr>
        <w:t>макс</w:t>
      </w:r>
      <w:proofErr w:type="spellEnd"/>
      <w:r w:rsidRPr="00BF6CF1">
        <w:rPr>
          <w:lang w:val="uk-UA"/>
        </w:rPr>
        <w:t xml:space="preserve"> учасників, обов’язкові поля). Після </w:t>
      </w:r>
      <w:proofErr w:type="spellStart"/>
      <w:r w:rsidRPr="00BF6CF1">
        <w:rPr>
          <w:lang w:val="uk-UA"/>
        </w:rPr>
        <w:t>валідації</w:t>
      </w:r>
      <w:proofErr w:type="spellEnd"/>
      <w:r w:rsidRPr="00BF6CF1">
        <w:rPr>
          <w:lang w:val="uk-UA"/>
        </w:rPr>
        <w:t xml:space="preserve"> оновлює запис у базі </w:t>
      </w:r>
      <w:r>
        <w:rPr>
          <w:lang w:val="uk-UA"/>
        </w:rPr>
        <w:t>даних, зберігаючи нові значення</w:t>
      </w:r>
      <w:r w:rsidRPr="00E65C5B">
        <w:rPr>
          <w:lang w:val="uk-UA"/>
        </w:rPr>
        <w:t>.</w:t>
      </w:r>
    </w:p>
    <w:p w14:paraId="339BFA92" w14:textId="77777777" w:rsidR="00BF6CF1" w:rsidRDefault="00BF6CF1" w:rsidP="00601F44">
      <w:pPr>
        <w:pStyle w:val="before-after"/>
      </w:pPr>
      <w:r>
        <w:t>3.1.7.8.4 Вихідні дані</w:t>
      </w:r>
    </w:p>
    <w:p w14:paraId="01E871AF" w14:textId="0802FC71" w:rsidR="00BF6CF1" w:rsidRDefault="00BF6CF1" w:rsidP="00BF6CF1">
      <w:pPr>
        <w:spacing w:after="0" w:line="360" w:lineRule="auto"/>
        <w:ind w:firstLine="709"/>
        <w:jc w:val="both"/>
        <w:rPr>
          <w:lang w:val="uk-UA"/>
        </w:rPr>
      </w:pPr>
      <w:r w:rsidRPr="00BF6CF1">
        <w:rPr>
          <w:lang w:val="uk-UA"/>
        </w:rPr>
        <w:t>Після успішного редагування система відображає підтвердження користувачу про збереження змін і оновлює інформаці</w:t>
      </w:r>
      <w:r>
        <w:rPr>
          <w:lang w:val="uk-UA"/>
        </w:rPr>
        <w:t xml:space="preserve">ю про </w:t>
      </w:r>
      <w:r w:rsidR="001A79A7">
        <w:rPr>
          <w:lang w:val="uk-UA"/>
        </w:rPr>
        <w:t>подія</w:t>
      </w:r>
      <w:r>
        <w:rPr>
          <w:lang w:val="uk-UA"/>
        </w:rPr>
        <w:t xml:space="preserve"> у загальному списку</w:t>
      </w:r>
      <w:r w:rsidRPr="00E65C5B">
        <w:rPr>
          <w:lang w:val="uk-UA"/>
        </w:rPr>
        <w:t>.</w:t>
      </w:r>
    </w:p>
    <w:p w14:paraId="4D5DF45B" w14:textId="77777777" w:rsidR="00BF6CF1" w:rsidRDefault="00BF6CF1" w:rsidP="00601F44">
      <w:pPr>
        <w:pStyle w:val="before-after"/>
      </w:pPr>
      <w:r>
        <w:t>3.1.7.8.5 Обробка помилок</w:t>
      </w:r>
    </w:p>
    <w:p w14:paraId="0A052166" w14:textId="7A4D2D6C" w:rsidR="00C137DF" w:rsidRDefault="00BF6CF1" w:rsidP="00F46A01">
      <w:pPr>
        <w:spacing w:after="0" w:line="360" w:lineRule="auto"/>
        <w:ind w:firstLine="709"/>
        <w:jc w:val="both"/>
        <w:rPr>
          <w:lang w:val="uk-UA"/>
        </w:rPr>
      </w:pPr>
      <w:r w:rsidRPr="00BF6CF1">
        <w:rPr>
          <w:lang w:val="uk-UA"/>
        </w:rPr>
        <w:t xml:space="preserve">Якщо користувач не має прав на редагування </w:t>
      </w:r>
      <w:proofErr w:type="spellStart"/>
      <w:r w:rsidR="001A79A7">
        <w:rPr>
          <w:lang w:val="uk-UA"/>
        </w:rPr>
        <w:t>поді</w:t>
      </w:r>
      <w:r w:rsidR="008A4A40">
        <w:rPr>
          <w:lang w:val="uk-UA"/>
        </w:rPr>
        <w:t>і</w:t>
      </w:r>
      <w:proofErr w:type="spellEnd"/>
      <w:r w:rsidRPr="00BF6CF1">
        <w:rPr>
          <w:lang w:val="uk-UA"/>
        </w:rPr>
        <w:t>, система виводить відповідне повідомлення про відмову у доступі. У разі некоректних даних система інформує користувача про помилки з поясненнями та пропонує виправити їх. У разі технічних збоїв відображається повідомлення про невдалу спробу редагування з рекомендацією повторити дію піз</w:t>
      </w:r>
      <w:r>
        <w:rPr>
          <w:lang w:val="uk-UA"/>
        </w:rPr>
        <w:t>ніше</w:t>
      </w:r>
      <w:r w:rsidRPr="00BF6CF1">
        <w:rPr>
          <w:lang w:val="uk-UA"/>
        </w:rPr>
        <w:t>.</w:t>
      </w:r>
    </w:p>
    <w:p w14:paraId="6079BAB3" w14:textId="55230D24" w:rsidR="00905803" w:rsidRPr="00E65C5B" w:rsidRDefault="00BF6CF1" w:rsidP="00F46A01">
      <w:pPr>
        <w:spacing w:after="0" w:line="360" w:lineRule="auto"/>
        <w:ind w:firstLine="709"/>
        <w:jc w:val="both"/>
        <w:rPr>
          <w:lang w:val="uk-UA"/>
        </w:rPr>
      </w:pPr>
      <w:r>
        <w:rPr>
          <w:lang w:val="uk-UA"/>
        </w:rPr>
        <w:lastRenderedPageBreak/>
        <w:t xml:space="preserve">3.1.7.9 Видалення </w:t>
      </w:r>
      <w:r w:rsidR="00F46A01">
        <w:rPr>
          <w:lang w:val="uk-UA"/>
        </w:rPr>
        <w:t>події</w:t>
      </w:r>
    </w:p>
    <w:p w14:paraId="38FC5067" w14:textId="77777777" w:rsidR="00BF6CF1" w:rsidRDefault="00CA31C7" w:rsidP="00F46A01">
      <w:pPr>
        <w:pStyle w:val="after"/>
      </w:pPr>
      <w:r>
        <w:t>3.1.7.9</w:t>
      </w:r>
      <w:r w:rsidR="00BF6CF1">
        <w:t>.1 Вступ</w:t>
      </w:r>
    </w:p>
    <w:p w14:paraId="42A55510" w14:textId="00B61131" w:rsidR="00BF6CF1" w:rsidRDefault="00BF6CF1" w:rsidP="00BF6CF1">
      <w:pPr>
        <w:spacing w:after="0" w:line="360" w:lineRule="auto"/>
        <w:ind w:firstLine="709"/>
        <w:jc w:val="both"/>
        <w:rPr>
          <w:lang w:val="uk-UA"/>
        </w:rPr>
      </w:pPr>
      <w:r w:rsidRPr="00BF6CF1">
        <w:rPr>
          <w:lang w:val="uk-UA"/>
        </w:rPr>
        <w:t xml:space="preserve">Організатори </w:t>
      </w:r>
      <w:r w:rsidR="00F46A01">
        <w:rPr>
          <w:lang w:val="uk-UA"/>
        </w:rPr>
        <w:t>події</w:t>
      </w:r>
      <w:r w:rsidRPr="00BF6CF1">
        <w:rPr>
          <w:lang w:val="uk-UA"/>
        </w:rPr>
        <w:t xml:space="preserve"> можуть видаляти створені події, якщо </w:t>
      </w:r>
      <w:r w:rsidR="001A79A7">
        <w:rPr>
          <w:lang w:val="uk-UA"/>
        </w:rPr>
        <w:t>подія</w:t>
      </w:r>
      <w:r w:rsidRPr="00BF6CF1">
        <w:rPr>
          <w:lang w:val="uk-UA"/>
        </w:rPr>
        <w:t xml:space="preserve"> </w:t>
      </w:r>
      <w:r>
        <w:rPr>
          <w:lang w:val="uk-UA"/>
        </w:rPr>
        <w:t>не має зареєстрованих учасників</w:t>
      </w:r>
      <w:r w:rsidRPr="007210F9">
        <w:rPr>
          <w:lang w:val="uk-UA"/>
        </w:rPr>
        <w:t>.</w:t>
      </w:r>
    </w:p>
    <w:p w14:paraId="5BBD11E4" w14:textId="77777777" w:rsidR="00BF6CF1" w:rsidRDefault="00CA31C7" w:rsidP="009F2C55">
      <w:pPr>
        <w:pStyle w:val="before-after"/>
      </w:pPr>
      <w:r>
        <w:t>3.1.7.9</w:t>
      </w:r>
      <w:r w:rsidR="00BF6CF1">
        <w:t>.2. Вхідні дані</w:t>
      </w:r>
    </w:p>
    <w:p w14:paraId="7F6431D0" w14:textId="4396FFCA" w:rsidR="00BF6CF1" w:rsidRDefault="00BF6CF1" w:rsidP="00BF6CF1">
      <w:pPr>
        <w:spacing w:after="0" w:line="360" w:lineRule="auto"/>
        <w:ind w:firstLine="709"/>
        <w:jc w:val="both"/>
        <w:rPr>
          <w:lang w:val="uk-UA"/>
        </w:rPr>
      </w:pPr>
      <w:r w:rsidRPr="00BF6CF1">
        <w:rPr>
          <w:lang w:val="uk-UA"/>
        </w:rPr>
        <w:t xml:space="preserve">Організатор обирає </w:t>
      </w:r>
      <w:r w:rsidR="001A79A7">
        <w:rPr>
          <w:lang w:val="uk-UA"/>
        </w:rPr>
        <w:t>подія</w:t>
      </w:r>
      <w:r w:rsidRPr="00BF6CF1">
        <w:rPr>
          <w:lang w:val="uk-UA"/>
        </w:rPr>
        <w:t xml:space="preserve"> зі списку св</w:t>
      </w:r>
      <w:r>
        <w:rPr>
          <w:lang w:val="uk-UA"/>
        </w:rPr>
        <w:t>оїх подій, який планує видалити</w:t>
      </w:r>
      <w:r w:rsidRPr="00BF6CF1">
        <w:rPr>
          <w:lang w:val="uk-UA"/>
        </w:rPr>
        <w:t>.</w:t>
      </w:r>
    </w:p>
    <w:p w14:paraId="41D7FE89" w14:textId="77777777" w:rsidR="00BF6CF1" w:rsidRDefault="00CA31C7" w:rsidP="009F2C55">
      <w:pPr>
        <w:pStyle w:val="before-after"/>
      </w:pPr>
      <w:r>
        <w:t>3.1.7.9</w:t>
      </w:r>
      <w:r w:rsidR="00BF6CF1">
        <w:t>.3</w:t>
      </w:r>
      <w:r w:rsidR="00BF6CF1" w:rsidRPr="00565568">
        <w:t xml:space="preserve"> </w:t>
      </w:r>
      <w:r w:rsidR="00BF6CF1">
        <w:t>Обробка</w:t>
      </w:r>
    </w:p>
    <w:p w14:paraId="164C9EEB" w14:textId="286CF050" w:rsidR="00BF6CF1" w:rsidRPr="00E65C5B" w:rsidRDefault="00BF6CF1" w:rsidP="00BF6CF1">
      <w:pPr>
        <w:spacing w:after="0" w:line="360" w:lineRule="auto"/>
        <w:ind w:firstLine="709"/>
        <w:jc w:val="both"/>
        <w:rPr>
          <w:lang w:val="uk-UA"/>
        </w:rPr>
      </w:pPr>
      <w:r w:rsidRPr="00BF6CF1">
        <w:rPr>
          <w:lang w:val="uk-UA"/>
        </w:rPr>
        <w:t>Система перевіряє права користувача на видалення</w:t>
      </w:r>
      <w:r w:rsidR="009F2C55">
        <w:rPr>
          <w:lang w:val="uk-UA"/>
        </w:rPr>
        <w:t xml:space="preserve"> події</w:t>
      </w:r>
      <w:r w:rsidRPr="00BF6CF1">
        <w:rPr>
          <w:lang w:val="uk-UA"/>
        </w:rPr>
        <w:t xml:space="preserve">, а також перевіряє, що у </w:t>
      </w:r>
      <w:r w:rsidR="007C03F3">
        <w:rPr>
          <w:lang w:val="uk-UA"/>
        </w:rPr>
        <w:t>події</w:t>
      </w:r>
      <w:r w:rsidRPr="00BF6CF1">
        <w:rPr>
          <w:lang w:val="uk-UA"/>
        </w:rPr>
        <w:t xml:space="preserve"> відсутні зареєстровані учасники. Якщо умови дотримані, </w:t>
      </w:r>
      <w:r w:rsidR="001A79A7">
        <w:rPr>
          <w:lang w:val="uk-UA"/>
        </w:rPr>
        <w:t>подія</w:t>
      </w:r>
      <w:r w:rsidRPr="00BF6CF1">
        <w:rPr>
          <w:lang w:val="uk-UA"/>
        </w:rPr>
        <w:t xml:space="preserve"> видаляється з бази даних. У разі наявності учас</w:t>
      </w:r>
      <w:r>
        <w:rPr>
          <w:lang w:val="uk-UA"/>
        </w:rPr>
        <w:t>ників видалення не дозволяється</w:t>
      </w:r>
      <w:r w:rsidRPr="00E65C5B">
        <w:rPr>
          <w:lang w:val="uk-UA"/>
        </w:rPr>
        <w:t>.</w:t>
      </w:r>
    </w:p>
    <w:p w14:paraId="14796C59" w14:textId="77777777" w:rsidR="00BF6CF1" w:rsidRDefault="00CA31C7" w:rsidP="00571527">
      <w:pPr>
        <w:pStyle w:val="before-after"/>
      </w:pPr>
      <w:r>
        <w:t>3.1.7.9</w:t>
      </w:r>
      <w:r w:rsidR="00BF6CF1">
        <w:t>.4 Вихідні дані</w:t>
      </w:r>
    </w:p>
    <w:p w14:paraId="113E570B" w14:textId="3791275E" w:rsidR="00BF6CF1" w:rsidRDefault="00BF6CF1" w:rsidP="00BF6CF1">
      <w:pPr>
        <w:spacing w:after="0" w:line="360" w:lineRule="auto"/>
        <w:ind w:firstLine="709"/>
        <w:jc w:val="both"/>
        <w:rPr>
          <w:lang w:val="uk-UA"/>
        </w:rPr>
      </w:pPr>
      <w:r w:rsidRPr="00BF6CF1">
        <w:rPr>
          <w:lang w:val="uk-UA"/>
        </w:rPr>
        <w:t xml:space="preserve">Після успішного видалення система підтверджує користувачу видалення </w:t>
      </w:r>
      <w:r w:rsidR="00571527">
        <w:rPr>
          <w:lang w:val="uk-UA"/>
        </w:rPr>
        <w:t>події</w:t>
      </w:r>
      <w:r w:rsidRPr="00BF6CF1">
        <w:rPr>
          <w:lang w:val="uk-UA"/>
        </w:rPr>
        <w:t xml:space="preserve"> та оновлює інтер</w:t>
      </w:r>
      <w:r>
        <w:rPr>
          <w:lang w:val="uk-UA"/>
        </w:rPr>
        <w:t>фейс, видаляючи подію зі списку</w:t>
      </w:r>
      <w:r w:rsidRPr="00E65C5B">
        <w:rPr>
          <w:lang w:val="uk-UA"/>
        </w:rPr>
        <w:t>.</w:t>
      </w:r>
    </w:p>
    <w:p w14:paraId="1F9E0A21" w14:textId="77777777" w:rsidR="00BF6CF1" w:rsidRDefault="00CA31C7" w:rsidP="003E4F6B">
      <w:pPr>
        <w:pStyle w:val="before-after"/>
      </w:pPr>
      <w:r>
        <w:t>3.1.7.9</w:t>
      </w:r>
      <w:r w:rsidR="00BF6CF1">
        <w:t>.5 Обробка помилок</w:t>
      </w:r>
    </w:p>
    <w:p w14:paraId="0CF75242" w14:textId="186B15F0" w:rsidR="00BF6CF1" w:rsidRDefault="00BF6CF1" w:rsidP="00BF6CF1">
      <w:pPr>
        <w:spacing w:after="0" w:line="360" w:lineRule="auto"/>
        <w:ind w:firstLine="709"/>
        <w:jc w:val="both"/>
        <w:rPr>
          <w:lang w:val="uk-UA"/>
        </w:rPr>
      </w:pPr>
      <w:r w:rsidRPr="00BF6CF1">
        <w:rPr>
          <w:lang w:val="uk-UA"/>
        </w:rPr>
        <w:t xml:space="preserve">Якщо користувач не має прав на видалення або у </w:t>
      </w:r>
      <w:r w:rsidR="003E4F6B">
        <w:rPr>
          <w:lang w:val="uk-UA"/>
        </w:rPr>
        <w:t>події</w:t>
      </w:r>
      <w:r w:rsidRPr="00BF6CF1">
        <w:rPr>
          <w:lang w:val="uk-UA"/>
        </w:rPr>
        <w:t xml:space="preserve"> є </w:t>
      </w:r>
      <w:r w:rsidR="003E4F6B">
        <w:rPr>
          <w:lang w:val="uk-UA"/>
        </w:rPr>
        <w:t xml:space="preserve">зареєстровані </w:t>
      </w:r>
      <w:r w:rsidRPr="00BF6CF1">
        <w:rPr>
          <w:lang w:val="uk-UA"/>
        </w:rPr>
        <w:t>учасники, система виводить відповідне повідомлення з поясненням, чому видалення неможливе. У разі технічних проблем відображається повідомлення про помилку з реко</w:t>
      </w:r>
      <w:r w:rsidR="00CA31C7">
        <w:rPr>
          <w:lang w:val="uk-UA"/>
        </w:rPr>
        <w:t>мендацією повторити дію пізніше</w:t>
      </w:r>
      <w:r w:rsidRPr="00BF6CF1">
        <w:rPr>
          <w:lang w:val="uk-UA"/>
        </w:rPr>
        <w:t>.</w:t>
      </w:r>
    </w:p>
    <w:p w14:paraId="071B5F48" w14:textId="77777777" w:rsidR="00C137DF" w:rsidRDefault="00C137DF" w:rsidP="00BF6CF1">
      <w:pPr>
        <w:spacing w:after="0" w:line="360" w:lineRule="auto"/>
        <w:ind w:firstLine="709"/>
        <w:jc w:val="both"/>
        <w:rPr>
          <w:lang w:val="uk-UA"/>
        </w:rPr>
      </w:pPr>
    </w:p>
    <w:p w14:paraId="1CD8B620" w14:textId="158D56D6" w:rsidR="00905803" w:rsidRPr="00E65C5B" w:rsidRDefault="00B9285B" w:rsidP="00BC2E33">
      <w:pPr>
        <w:spacing w:after="0" w:line="360" w:lineRule="auto"/>
        <w:ind w:firstLine="709"/>
        <w:jc w:val="both"/>
        <w:rPr>
          <w:lang w:val="uk-UA"/>
        </w:rPr>
      </w:pPr>
      <w:r>
        <w:rPr>
          <w:lang w:val="uk-UA"/>
        </w:rPr>
        <w:t>3.1.7.10</w:t>
      </w:r>
      <w:r w:rsidR="00CA31C7">
        <w:rPr>
          <w:lang w:val="uk-UA"/>
        </w:rPr>
        <w:t xml:space="preserve"> Редагування профілю</w:t>
      </w:r>
    </w:p>
    <w:p w14:paraId="40CFACFC" w14:textId="77777777" w:rsidR="00CA31C7" w:rsidRDefault="00B9285B" w:rsidP="00BC2E33">
      <w:pPr>
        <w:pStyle w:val="after"/>
      </w:pPr>
      <w:r>
        <w:t>3.1.7.10</w:t>
      </w:r>
      <w:r w:rsidR="00CA31C7">
        <w:t>.1 Вступ</w:t>
      </w:r>
    </w:p>
    <w:p w14:paraId="7A2C24B2" w14:textId="77777777" w:rsidR="00CA31C7" w:rsidRDefault="00B9285B" w:rsidP="00CA31C7">
      <w:pPr>
        <w:spacing w:after="0" w:line="360" w:lineRule="auto"/>
        <w:ind w:firstLine="709"/>
        <w:jc w:val="both"/>
        <w:rPr>
          <w:lang w:val="uk-UA"/>
        </w:rPr>
      </w:pPr>
      <w:r w:rsidRPr="00B9285B">
        <w:rPr>
          <w:lang w:val="uk-UA"/>
        </w:rPr>
        <w:t>Кожен користувач має змогу змінювати дані свого облікового запису, такі як: ім’я, прізвище, номер тел</w:t>
      </w:r>
      <w:r>
        <w:rPr>
          <w:lang w:val="uk-UA"/>
        </w:rPr>
        <w:t>ефону, аватар профілю та пароль</w:t>
      </w:r>
      <w:r w:rsidR="00CA31C7" w:rsidRPr="007210F9">
        <w:rPr>
          <w:lang w:val="uk-UA"/>
        </w:rPr>
        <w:t>.</w:t>
      </w:r>
    </w:p>
    <w:p w14:paraId="0A88C91D" w14:textId="77777777" w:rsidR="00CA31C7" w:rsidRDefault="00B9285B" w:rsidP="00BC2E33">
      <w:pPr>
        <w:pStyle w:val="before-after"/>
      </w:pPr>
      <w:r>
        <w:lastRenderedPageBreak/>
        <w:t>3.1.7.10</w:t>
      </w:r>
      <w:r w:rsidR="00CA31C7">
        <w:t>.2. Вхідні дані</w:t>
      </w:r>
    </w:p>
    <w:p w14:paraId="3C98082B" w14:textId="77777777" w:rsidR="00CA31C7" w:rsidRDefault="00B9285B" w:rsidP="00CA31C7">
      <w:pPr>
        <w:spacing w:after="0" w:line="360" w:lineRule="auto"/>
        <w:ind w:firstLine="709"/>
        <w:jc w:val="both"/>
        <w:rPr>
          <w:lang w:val="uk-UA"/>
        </w:rPr>
      </w:pPr>
      <w:r w:rsidRPr="00B9285B">
        <w:rPr>
          <w:lang w:val="uk-UA"/>
        </w:rPr>
        <w:t>Користувач відкриває розділ редагування профілю у своєму обліковому записі. Він має змогу змінити наступні поля: ім’я, прізвище, номер телефону, аватар (зображення профілю) та пароль.</w:t>
      </w:r>
    </w:p>
    <w:p w14:paraId="2F7E4106" w14:textId="77777777" w:rsidR="00CA31C7" w:rsidRDefault="00B9285B" w:rsidP="00BC2E33">
      <w:pPr>
        <w:pStyle w:val="before-after"/>
      </w:pPr>
      <w:r>
        <w:t>3.1.7.10</w:t>
      </w:r>
      <w:r w:rsidR="00CA31C7">
        <w:t>.3</w:t>
      </w:r>
      <w:r w:rsidR="00CA31C7" w:rsidRPr="00565568">
        <w:t xml:space="preserve"> </w:t>
      </w:r>
      <w:r w:rsidR="00CA31C7">
        <w:t>Обробка</w:t>
      </w:r>
    </w:p>
    <w:p w14:paraId="19915022" w14:textId="77777777" w:rsidR="00CA31C7" w:rsidRPr="00E65C5B" w:rsidRDefault="00B9285B" w:rsidP="00CA31C7">
      <w:pPr>
        <w:spacing w:after="0" w:line="360" w:lineRule="auto"/>
        <w:ind w:firstLine="709"/>
        <w:jc w:val="both"/>
        <w:rPr>
          <w:lang w:val="uk-UA"/>
        </w:rPr>
      </w:pPr>
      <w:r w:rsidRPr="00B9285B">
        <w:rPr>
          <w:lang w:val="uk-UA"/>
        </w:rPr>
        <w:t xml:space="preserve">Система перевіряє автентифікацію користувача. Після цього виконується </w:t>
      </w:r>
      <w:proofErr w:type="spellStart"/>
      <w:r w:rsidRPr="00B9285B">
        <w:rPr>
          <w:lang w:val="uk-UA"/>
        </w:rPr>
        <w:t>валідація</w:t>
      </w:r>
      <w:proofErr w:type="spellEnd"/>
      <w:r w:rsidRPr="00B9285B">
        <w:rPr>
          <w:lang w:val="uk-UA"/>
        </w:rPr>
        <w:t xml:space="preserve"> введених даних: формат телефону, допустимі символи у полях імені та прізвища, відповідність пароля вимогам безпеки. Якщо користувач змінює аватар, перевіряється формат і розмір файлу</w:t>
      </w:r>
      <w:r w:rsidR="00CA31C7" w:rsidRPr="00E65C5B">
        <w:rPr>
          <w:lang w:val="uk-UA"/>
        </w:rPr>
        <w:t>.</w:t>
      </w:r>
    </w:p>
    <w:p w14:paraId="76BBF0BB" w14:textId="77777777" w:rsidR="00CA31C7" w:rsidRDefault="00B9285B" w:rsidP="00BC2E33">
      <w:pPr>
        <w:pStyle w:val="before-after"/>
      </w:pPr>
      <w:r>
        <w:t>3.1.7.10</w:t>
      </w:r>
      <w:r w:rsidR="00CA31C7">
        <w:t>.4 Вихідні дані</w:t>
      </w:r>
    </w:p>
    <w:p w14:paraId="230F219C" w14:textId="77777777" w:rsidR="00CA31C7" w:rsidRDefault="00B9285B" w:rsidP="00CA31C7">
      <w:pPr>
        <w:spacing w:after="0" w:line="360" w:lineRule="auto"/>
        <w:ind w:firstLine="709"/>
        <w:jc w:val="both"/>
        <w:rPr>
          <w:lang w:val="uk-UA"/>
        </w:rPr>
      </w:pPr>
      <w:r w:rsidRPr="00B9285B">
        <w:rPr>
          <w:lang w:val="uk-UA"/>
        </w:rPr>
        <w:t>У разі успішного редагування система зберігає зміни до бази даних, підтверджує оновлення та відобража</w:t>
      </w:r>
      <w:r>
        <w:rPr>
          <w:lang w:val="uk-UA"/>
        </w:rPr>
        <w:t>є оновлений профіль користувача</w:t>
      </w:r>
      <w:r w:rsidR="00CA31C7" w:rsidRPr="00E65C5B">
        <w:rPr>
          <w:lang w:val="uk-UA"/>
        </w:rPr>
        <w:t>.</w:t>
      </w:r>
    </w:p>
    <w:p w14:paraId="168911E6" w14:textId="77777777" w:rsidR="00CA31C7" w:rsidRDefault="00B9285B" w:rsidP="00BC2E33">
      <w:pPr>
        <w:pStyle w:val="before-after"/>
      </w:pPr>
      <w:r>
        <w:t>3.1.7.10</w:t>
      </w:r>
      <w:r w:rsidR="00CA31C7">
        <w:t>.5 Обробка помилок</w:t>
      </w:r>
    </w:p>
    <w:p w14:paraId="1136349F" w14:textId="10B82C18" w:rsidR="00C137DF" w:rsidRDefault="00B9285B" w:rsidP="00F32917">
      <w:pPr>
        <w:spacing w:after="0" w:line="360" w:lineRule="auto"/>
        <w:ind w:firstLine="709"/>
        <w:jc w:val="both"/>
        <w:rPr>
          <w:lang w:val="uk-UA"/>
        </w:rPr>
      </w:pPr>
      <w:r w:rsidRPr="00B9285B">
        <w:rPr>
          <w:lang w:val="uk-UA"/>
        </w:rPr>
        <w:t>Якщо посилання недійсне або термін його дії минув, система виводить повідомлення про це і пропонує повторно надіслати лист із посиланням для підтвердження. У разі технічних неполадок користувач отримує відповідне повідомлення та рек</w:t>
      </w:r>
      <w:r>
        <w:rPr>
          <w:lang w:val="uk-UA"/>
        </w:rPr>
        <w:t>омендації повторити дію пізніше</w:t>
      </w:r>
      <w:r w:rsidR="00CA31C7" w:rsidRPr="00BF6CF1">
        <w:rPr>
          <w:lang w:val="uk-UA"/>
        </w:rPr>
        <w:t>.</w:t>
      </w:r>
    </w:p>
    <w:p w14:paraId="362A026A" w14:textId="63AA6436" w:rsidR="00905803" w:rsidRPr="00E65C5B" w:rsidRDefault="00CA31C7" w:rsidP="00F32917">
      <w:pPr>
        <w:pStyle w:val="before"/>
      </w:pPr>
      <w:r>
        <w:t>3.1.7</w:t>
      </w:r>
      <w:r w:rsidR="00B9285B">
        <w:t>.11</w:t>
      </w:r>
      <w:r>
        <w:t xml:space="preserve"> Зміна паролю</w:t>
      </w:r>
    </w:p>
    <w:p w14:paraId="04AB5A41" w14:textId="77777777" w:rsidR="00CA31C7" w:rsidRDefault="00B9285B" w:rsidP="00F32917">
      <w:pPr>
        <w:pStyle w:val="after"/>
        <w:jc w:val="both"/>
      </w:pPr>
      <w:r>
        <w:t>3.1.7.11</w:t>
      </w:r>
      <w:r w:rsidR="00CA31C7">
        <w:t>.1 Вступ</w:t>
      </w:r>
    </w:p>
    <w:p w14:paraId="3CB21680" w14:textId="77777777" w:rsidR="00CA31C7" w:rsidRDefault="00CA31C7" w:rsidP="00F32917">
      <w:pPr>
        <w:spacing w:after="0" w:line="360" w:lineRule="auto"/>
        <w:ind w:firstLine="709"/>
        <w:jc w:val="both"/>
        <w:rPr>
          <w:lang w:val="uk-UA"/>
        </w:rPr>
      </w:pPr>
      <w:r w:rsidRPr="00CA31C7">
        <w:rPr>
          <w:lang w:val="uk-UA"/>
        </w:rPr>
        <w:t xml:space="preserve">Користувачі мають можливість змінити свій </w:t>
      </w:r>
      <w:r>
        <w:rPr>
          <w:lang w:val="uk-UA"/>
        </w:rPr>
        <w:t>пароль для доступу до платформи</w:t>
      </w:r>
      <w:r w:rsidRPr="007210F9">
        <w:rPr>
          <w:lang w:val="uk-UA"/>
        </w:rPr>
        <w:t>.</w:t>
      </w:r>
    </w:p>
    <w:p w14:paraId="171610C2" w14:textId="77777777" w:rsidR="00CA31C7" w:rsidRDefault="00B9285B" w:rsidP="00F32917">
      <w:pPr>
        <w:pStyle w:val="before-after"/>
        <w:jc w:val="both"/>
      </w:pPr>
      <w:r>
        <w:t>3.1.7.11</w:t>
      </w:r>
      <w:r w:rsidR="00CA31C7">
        <w:t>.2. Вхідні дані</w:t>
      </w:r>
    </w:p>
    <w:p w14:paraId="448D974D" w14:textId="77777777" w:rsidR="00CA31C7" w:rsidRDefault="00CA31C7" w:rsidP="00F32917">
      <w:pPr>
        <w:spacing w:after="0" w:line="360" w:lineRule="auto"/>
        <w:ind w:firstLine="709"/>
        <w:jc w:val="both"/>
        <w:rPr>
          <w:lang w:val="uk-UA"/>
        </w:rPr>
      </w:pPr>
      <w:r w:rsidRPr="00CA31C7">
        <w:rPr>
          <w:lang w:val="uk-UA"/>
        </w:rPr>
        <w:t xml:space="preserve">Користувач ініціює зміну паролю, натискаючи кнопку «Змінити пароль». </w:t>
      </w:r>
    </w:p>
    <w:p w14:paraId="06F240FD" w14:textId="77777777" w:rsidR="00CA31C7" w:rsidRDefault="00B9285B" w:rsidP="00F32917">
      <w:pPr>
        <w:pStyle w:val="before-after"/>
        <w:jc w:val="both"/>
      </w:pPr>
      <w:r>
        <w:lastRenderedPageBreak/>
        <w:t>3.1.7.11</w:t>
      </w:r>
      <w:r w:rsidR="00CA31C7">
        <w:t>.3</w:t>
      </w:r>
      <w:r w:rsidR="00CA31C7" w:rsidRPr="00565568">
        <w:t xml:space="preserve"> </w:t>
      </w:r>
      <w:r w:rsidR="00CA31C7">
        <w:t>Обробка</w:t>
      </w:r>
    </w:p>
    <w:p w14:paraId="16B3DF7D" w14:textId="77777777" w:rsidR="00CA31C7" w:rsidRPr="00E65C5B" w:rsidRDefault="00CA31C7" w:rsidP="00F32917">
      <w:pPr>
        <w:spacing w:after="0" w:line="360" w:lineRule="auto"/>
        <w:ind w:firstLine="709"/>
        <w:jc w:val="both"/>
        <w:rPr>
          <w:lang w:val="uk-UA"/>
        </w:rPr>
      </w:pPr>
      <w:r w:rsidRPr="00CA31C7">
        <w:rPr>
          <w:lang w:val="uk-UA"/>
        </w:rPr>
        <w:t xml:space="preserve">Система надсилає на електронну пошту користувача лист із посиланням для скидання паролю. Користувач переходить за посиланням, що відкриває форму для введення нового паролю. Після введення нового паролю користувач підтверджує дію. Якщо пароль відповідає встановленим вимогам безпеки, система оновлює </w:t>
      </w:r>
      <w:r>
        <w:rPr>
          <w:lang w:val="uk-UA"/>
        </w:rPr>
        <w:t>пароль користувача в базі даних</w:t>
      </w:r>
      <w:r w:rsidRPr="00E65C5B">
        <w:rPr>
          <w:lang w:val="uk-UA"/>
        </w:rPr>
        <w:t>.</w:t>
      </w:r>
    </w:p>
    <w:p w14:paraId="0D916D05" w14:textId="77777777" w:rsidR="00CA31C7" w:rsidRDefault="00B9285B" w:rsidP="00F32917">
      <w:pPr>
        <w:pStyle w:val="before-after"/>
        <w:jc w:val="both"/>
      </w:pPr>
      <w:r>
        <w:t>3.1.7.11</w:t>
      </w:r>
      <w:r w:rsidR="00CA31C7">
        <w:t>.4 Вихідні дані</w:t>
      </w:r>
    </w:p>
    <w:p w14:paraId="1F100B8C" w14:textId="77777777" w:rsidR="00CA31C7" w:rsidRDefault="00C137DF" w:rsidP="00F32917">
      <w:pPr>
        <w:spacing w:after="0" w:line="360" w:lineRule="auto"/>
        <w:ind w:firstLine="709"/>
        <w:jc w:val="both"/>
        <w:rPr>
          <w:lang w:val="uk-UA"/>
        </w:rPr>
      </w:pPr>
      <w:r w:rsidRPr="00C137DF">
        <w:rPr>
          <w:lang w:val="uk-UA"/>
        </w:rPr>
        <w:t>Після успішної зміни паролю система повідомляє користувачу про успішне оновлення та надає мо</w:t>
      </w:r>
      <w:r>
        <w:rPr>
          <w:lang w:val="uk-UA"/>
        </w:rPr>
        <w:t>жливість увійти з новим паролем</w:t>
      </w:r>
      <w:r w:rsidR="00CA31C7" w:rsidRPr="00E65C5B">
        <w:rPr>
          <w:lang w:val="uk-UA"/>
        </w:rPr>
        <w:t>.</w:t>
      </w:r>
    </w:p>
    <w:p w14:paraId="4597AC36" w14:textId="77777777" w:rsidR="00CA31C7" w:rsidRDefault="00B9285B" w:rsidP="00F32917">
      <w:pPr>
        <w:pStyle w:val="before-after"/>
        <w:jc w:val="both"/>
      </w:pPr>
      <w:r>
        <w:t>3.1.7.11</w:t>
      </w:r>
      <w:r w:rsidR="00CA31C7">
        <w:t>.5 Обробка помилок</w:t>
      </w:r>
    </w:p>
    <w:p w14:paraId="7FEDEF09" w14:textId="3AECFE1D" w:rsidR="00C137DF" w:rsidRDefault="00C137DF" w:rsidP="00F32917">
      <w:pPr>
        <w:spacing w:after="0" w:line="360" w:lineRule="auto"/>
        <w:ind w:firstLine="709"/>
        <w:jc w:val="both"/>
        <w:rPr>
          <w:lang w:val="uk-UA"/>
        </w:rPr>
      </w:pPr>
      <w:r w:rsidRPr="00C137DF">
        <w:rPr>
          <w:lang w:val="uk-UA"/>
        </w:rPr>
        <w:t>Якщо введений пароль не відповідає вимогам безпеки, система виводить повідомлення з рекомендаціями щодо правильного формату паролю. У разі технічних проблем користувач отримує повідомлення про помилку та рекоменда</w:t>
      </w:r>
      <w:r>
        <w:rPr>
          <w:lang w:val="uk-UA"/>
        </w:rPr>
        <w:t>цію спробувати повторно пізніше</w:t>
      </w:r>
      <w:r w:rsidR="00CA31C7" w:rsidRPr="00BF6CF1">
        <w:rPr>
          <w:lang w:val="uk-UA"/>
        </w:rPr>
        <w:t>.</w:t>
      </w:r>
    </w:p>
    <w:p w14:paraId="7A39CD72" w14:textId="30DD626C" w:rsidR="00905803" w:rsidRPr="00E65C5B" w:rsidRDefault="00C137DF" w:rsidP="00F32917">
      <w:pPr>
        <w:pStyle w:val="before"/>
      </w:pPr>
      <w:r>
        <w:t>3.1.7</w:t>
      </w:r>
      <w:r w:rsidR="00B9285B">
        <w:t>.12</w:t>
      </w:r>
      <w:r>
        <w:t xml:space="preserve"> </w:t>
      </w:r>
      <w:r w:rsidR="00B9285B">
        <w:t>Підтвердження пошти</w:t>
      </w:r>
    </w:p>
    <w:p w14:paraId="168B89E6" w14:textId="77777777" w:rsidR="00C137DF" w:rsidRDefault="00B9285B" w:rsidP="00F32917">
      <w:pPr>
        <w:pStyle w:val="after"/>
        <w:jc w:val="both"/>
      </w:pPr>
      <w:r>
        <w:t>3.1.7.12</w:t>
      </w:r>
      <w:r w:rsidR="00C137DF">
        <w:t>.1 Вступ</w:t>
      </w:r>
    </w:p>
    <w:p w14:paraId="0235FD39" w14:textId="77777777" w:rsidR="00C137DF" w:rsidRDefault="00B9285B" w:rsidP="00F32917">
      <w:pPr>
        <w:spacing w:after="0" w:line="360" w:lineRule="auto"/>
        <w:ind w:firstLine="709"/>
        <w:jc w:val="both"/>
        <w:rPr>
          <w:lang w:val="uk-UA"/>
        </w:rPr>
      </w:pPr>
      <w:r w:rsidRPr="00B9285B">
        <w:rPr>
          <w:lang w:val="uk-UA"/>
        </w:rPr>
        <w:t>Користувачі можуть підтвердити свою електронну пошту для підвищення рі</w:t>
      </w:r>
      <w:r>
        <w:rPr>
          <w:lang w:val="uk-UA"/>
        </w:rPr>
        <w:t>вня довіри до облікового запису</w:t>
      </w:r>
      <w:r w:rsidR="00C137DF" w:rsidRPr="007210F9">
        <w:rPr>
          <w:lang w:val="uk-UA"/>
        </w:rPr>
        <w:t>.</w:t>
      </w:r>
    </w:p>
    <w:p w14:paraId="6C401DD0" w14:textId="77777777" w:rsidR="00C137DF" w:rsidRDefault="00B9285B" w:rsidP="00F32917">
      <w:pPr>
        <w:pStyle w:val="before-after"/>
        <w:jc w:val="both"/>
      </w:pPr>
      <w:r>
        <w:t>3.1.7.12</w:t>
      </w:r>
      <w:r w:rsidR="00C137DF">
        <w:t>.2. Вхідні дані</w:t>
      </w:r>
    </w:p>
    <w:p w14:paraId="72C4B7E9" w14:textId="77777777" w:rsidR="00C137DF" w:rsidRDefault="00B9285B" w:rsidP="00F32917">
      <w:pPr>
        <w:spacing w:after="0" w:line="360" w:lineRule="auto"/>
        <w:ind w:firstLine="709"/>
        <w:jc w:val="both"/>
        <w:rPr>
          <w:lang w:val="uk-UA"/>
        </w:rPr>
      </w:pPr>
      <w:r w:rsidRPr="00B9285B">
        <w:rPr>
          <w:lang w:val="uk-UA"/>
        </w:rPr>
        <w:t>Користувач ініціює підтвердження пошти, натискаючи відповідну кнопку в налаштуваннях профілю або під час реєстрації.</w:t>
      </w:r>
      <w:r w:rsidR="00C137DF" w:rsidRPr="00CA31C7">
        <w:rPr>
          <w:lang w:val="uk-UA"/>
        </w:rPr>
        <w:t xml:space="preserve"> </w:t>
      </w:r>
    </w:p>
    <w:p w14:paraId="49896A63" w14:textId="77777777" w:rsidR="002702CA" w:rsidRDefault="002702CA" w:rsidP="00F32917">
      <w:pPr>
        <w:pStyle w:val="before"/>
      </w:pPr>
    </w:p>
    <w:p w14:paraId="7FD06671" w14:textId="04804FFE" w:rsidR="00C137DF" w:rsidRDefault="00B9285B" w:rsidP="00D9446F">
      <w:pPr>
        <w:pStyle w:val="before-after"/>
      </w:pPr>
      <w:r>
        <w:lastRenderedPageBreak/>
        <w:t>3.1.7.12</w:t>
      </w:r>
      <w:r w:rsidR="00C137DF">
        <w:t>.3</w:t>
      </w:r>
      <w:r w:rsidR="00C137DF" w:rsidRPr="00565568">
        <w:t xml:space="preserve"> </w:t>
      </w:r>
      <w:r w:rsidR="00C137DF">
        <w:t>Обробка</w:t>
      </w:r>
    </w:p>
    <w:p w14:paraId="78F7068B" w14:textId="77777777" w:rsidR="00C137DF" w:rsidRPr="00E65C5B" w:rsidRDefault="00B9285B" w:rsidP="00F32917">
      <w:pPr>
        <w:spacing w:after="0" w:line="360" w:lineRule="auto"/>
        <w:ind w:firstLine="709"/>
        <w:jc w:val="both"/>
        <w:rPr>
          <w:lang w:val="uk-UA"/>
        </w:rPr>
      </w:pPr>
      <w:r w:rsidRPr="00B9285B">
        <w:rPr>
          <w:lang w:val="uk-UA"/>
        </w:rPr>
        <w:t xml:space="preserve">Система надсилає користувачу лист із посиланням для підтвердження електронної пошти. Після переходу за посиланням система перевіряє дійсність посилання і </w:t>
      </w:r>
      <w:r>
        <w:rPr>
          <w:lang w:val="uk-UA"/>
        </w:rPr>
        <w:t>позначає адресу як підтверджену</w:t>
      </w:r>
      <w:r w:rsidR="00C137DF" w:rsidRPr="00E65C5B">
        <w:rPr>
          <w:lang w:val="uk-UA"/>
        </w:rPr>
        <w:t>.</w:t>
      </w:r>
    </w:p>
    <w:p w14:paraId="37C2E853" w14:textId="77777777" w:rsidR="00C137DF" w:rsidRDefault="00B9285B" w:rsidP="00B24E1C">
      <w:pPr>
        <w:pStyle w:val="before-after"/>
      </w:pPr>
      <w:r>
        <w:t>3.1.7.12</w:t>
      </w:r>
      <w:r w:rsidR="00C137DF">
        <w:t>.4 Вихідні дані</w:t>
      </w:r>
    </w:p>
    <w:p w14:paraId="4B578C4C" w14:textId="77777777" w:rsidR="00C137DF" w:rsidRDefault="00B9285B" w:rsidP="00F32917">
      <w:pPr>
        <w:spacing w:after="0" w:line="360" w:lineRule="auto"/>
        <w:ind w:firstLine="709"/>
        <w:jc w:val="both"/>
        <w:rPr>
          <w:lang w:val="uk-UA"/>
        </w:rPr>
      </w:pPr>
      <w:r w:rsidRPr="00B9285B">
        <w:rPr>
          <w:lang w:val="uk-UA"/>
        </w:rPr>
        <w:t>Користувачу відображається повідомлення:</w:t>
      </w:r>
      <w:r>
        <w:rPr>
          <w:lang w:val="uk-UA"/>
        </w:rPr>
        <w:t xml:space="preserve"> «Ви успішно підтвердили пошту»</w:t>
      </w:r>
      <w:r w:rsidR="00C137DF" w:rsidRPr="00E65C5B">
        <w:rPr>
          <w:lang w:val="uk-UA"/>
        </w:rPr>
        <w:t>.</w:t>
      </w:r>
    </w:p>
    <w:p w14:paraId="78AE18C5" w14:textId="77777777" w:rsidR="00C137DF" w:rsidRDefault="00B9285B" w:rsidP="00B24E1C">
      <w:pPr>
        <w:pStyle w:val="before-after"/>
      </w:pPr>
      <w:r>
        <w:t>3.1.7.12</w:t>
      </w:r>
      <w:r w:rsidR="00C137DF">
        <w:t>.5 Обробка помилок</w:t>
      </w:r>
    </w:p>
    <w:p w14:paraId="7AA3B639" w14:textId="37C32AC3" w:rsidR="00B9285B" w:rsidRDefault="00B9285B" w:rsidP="00F32917">
      <w:pPr>
        <w:spacing w:after="0" w:line="360" w:lineRule="auto"/>
        <w:ind w:firstLine="709"/>
        <w:jc w:val="both"/>
        <w:rPr>
          <w:lang w:val="uk-UA"/>
        </w:rPr>
      </w:pPr>
      <w:r w:rsidRPr="00B9285B">
        <w:rPr>
          <w:lang w:val="uk-UA"/>
        </w:rPr>
        <w:t>Якщо посилання недійсне або термін його дії минув, система виводить повідомлення про це і пропонує повторно надіслати лист із посиланням для підтвердження. У разі технічних неполадок користувач отримує відповідне повідомлення та рек</w:t>
      </w:r>
      <w:r>
        <w:rPr>
          <w:lang w:val="uk-UA"/>
        </w:rPr>
        <w:t>омендації повторити дію пізніше</w:t>
      </w:r>
      <w:r w:rsidR="00C137DF" w:rsidRPr="00BF6CF1">
        <w:rPr>
          <w:lang w:val="uk-UA"/>
        </w:rPr>
        <w:t>.</w:t>
      </w:r>
    </w:p>
    <w:p w14:paraId="15333228" w14:textId="316AC531" w:rsidR="00905803" w:rsidRPr="00E65C5B" w:rsidRDefault="00B9285B" w:rsidP="00F32917">
      <w:pPr>
        <w:pStyle w:val="before"/>
      </w:pPr>
      <w:r>
        <w:t xml:space="preserve">3.1.7.13 Скасування </w:t>
      </w:r>
      <w:r w:rsidR="001A79A7">
        <w:t>поді</w:t>
      </w:r>
      <w:r w:rsidR="002702CA">
        <w:t>ї</w:t>
      </w:r>
    </w:p>
    <w:p w14:paraId="6817EE96" w14:textId="77777777" w:rsidR="00B9285B" w:rsidRDefault="00B9285B" w:rsidP="00F32917">
      <w:pPr>
        <w:pStyle w:val="after"/>
        <w:jc w:val="both"/>
      </w:pPr>
      <w:r>
        <w:t>3.1.7.13.1 Вступ</w:t>
      </w:r>
    </w:p>
    <w:p w14:paraId="7928EA53" w14:textId="7371739F" w:rsidR="00B9285B" w:rsidRDefault="00003B80" w:rsidP="00F32917">
      <w:pPr>
        <w:spacing w:after="0" w:line="360" w:lineRule="auto"/>
        <w:ind w:firstLine="709"/>
        <w:jc w:val="both"/>
        <w:rPr>
          <w:lang w:val="uk-UA"/>
        </w:rPr>
      </w:pPr>
      <w:r w:rsidRPr="00003B80">
        <w:rPr>
          <w:lang w:val="uk-UA"/>
        </w:rPr>
        <w:t xml:space="preserve">Організатори можуть скасовувати </w:t>
      </w:r>
      <w:r w:rsidR="002702CA">
        <w:rPr>
          <w:lang w:val="uk-UA"/>
        </w:rPr>
        <w:t>події</w:t>
      </w:r>
      <w:r w:rsidRPr="00003B80">
        <w:rPr>
          <w:lang w:val="uk-UA"/>
        </w:rPr>
        <w:t>, навіть якщо у них є зареєстровані учасники.</w:t>
      </w:r>
    </w:p>
    <w:p w14:paraId="31B25954" w14:textId="77777777" w:rsidR="00B9285B" w:rsidRDefault="00B9285B" w:rsidP="00F32917">
      <w:pPr>
        <w:pStyle w:val="before-after"/>
        <w:jc w:val="both"/>
      </w:pPr>
      <w:r>
        <w:t>3.1.7.13.2. Вхідні дані</w:t>
      </w:r>
    </w:p>
    <w:p w14:paraId="2219CA01" w14:textId="67B775A2" w:rsidR="00B9285B" w:rsidRDefault="00003B80" w:rsidP="00F32917">
      <w:pPr>
        <w:spacing w:after="0" w:line="360" w:lineRule="auto"/>
        <w:ind w:firstLine="709"/>
        <w:jc w:val="both"/>
        <w:rPr>
          <w:lang w:val="uk-UA"/>
        </w:rPr>
      </w:pPr>
      <w:r w:rsidRPr="00003B80">
        <w:rPr>
          <w:lang w:val="uk-UA"/>
        </w:rPr>
        <w:t xml:space="preserve">Організатор обирає </w:t>
      </w:r>
      <w:r w:rsidR="001A79A7">
        <w:rPr>
          <w:lang w:val="uk-UA"/>
        </w:rPr>
        <w:t>подія</w:t>
      </w:r>
      <w:r w:rsidRPr="00003B80">
        <w:rPr>
          <w:lang w:val="uk-UA"/>
        </w:rPr>
        <w:t xml:space="preserve"> зі сп</w:t>
      </w:r>
      <w:r>
        <w:rPr>
          <w:lang w:val="uk-UA"/>
        </w:rPr>
        <w:t>иску своїх подій для скасування</w:t>
      </w:r>
      <w:r w:rsidR="00B9285B" w:rsidRPr="00B9285B">
        <w:rPr>
          <w:lang w:val="uk-UA"/>
        </w:rPr>
        <w:t>.</w:t>
      </w:r>
      <w:r w:rsidR="00B9285B" w:rsidRPr="00CA31C7">
        <w:rPr>
          <w:lang w:val="uk-UA"/>
        </w:rPr>
        <w:t xml:space="preserve"> </w:t>
      </w:r>
    </w:p>
    <w:p w14:paraId="52673DB6" w14:textId="77777777" w:rsidR="00B9285B" w:rsidRDefault="00B9285B" w:rsidP="00F32917">
      <w:pPr>
        <w:pStyle w:val="before-after"/>
        <w:jc w:val="both"/>
      </w:pPr>
      <w:r>
        <w:t>3.1.7.13.3</w:t>
      </w:r>
      <w:r w:rsidRPr="00565568">
        <w:t xml:space="preserve"> </w:t>
      </w:r>
      <w:r>
        <w:t>Обробка</w:t>
      </w:r>
    </w:p>
    <w:p w14:paraId="5DB7558B" w14:textId="611C51FC" w:rsidR="00B9285B" w:rsidRPr="00E65C5B" w:rsidRDefault="00003B80" w:rsidP="00F32917">
      <w:pPr>
        <w:spacing w:after="0" w:line="360" w:lineRule="auto"/>
        <w:ind w:firstLine="709"/>
        <w:jc w:val="both"/>
        <w:rPr>
          <w:lang w:val="uk-UA"/>
        </w:rPr>
      </w:pPr>
      <w:r w:rsidRPr="00003B80">
        <w:rPr>
          <w:lang w:val="uk-UA"/>
        </w:rPr>
        <w:t xml:space="preserve">Система перевіряє права користувача на скасування </w:t>
      </w:r>
      <w:r w:rsidR="00AF2495">
        <w:rPr>
          <w:lang w:val="uk-UA"/>
        </w:rPr>
        <w:t>події</w:t>
      </w:r>
      <w:r w:rsidRPr="00003B80">
        <w:rPr>
          <w:lang w:val="uk-UA"/>
        </w:rPr>
        <w:t xml:space="preserve">. Якщо права підтверджені, система змінює статус </w:t>
      </w:r>
      <w:r w:rsidR="00AF2495">
        <w:rPr>
          <w:lang w:val="uk-UA"/>
        </w:rPr>
        <w:t>події</w:t>
      </w:r>
      <w:r w:rsidRPr="00003B80">
        <w:rPr>
          <w:lang w:val="uk-UA"/>
        </w:rPr>
        <w:t xml:space="preserve"> на «скасований» без видалення учасників із бази. Учасники отримують пов</w:t>
      </w:r>
      <w:r>
        <w:rPr>
          <w:lang w:val="uk-UA"/>
        </w:rPr>
        <w:t xml:space="preserve">ідомлення про скасування </w:t>
      </w:r>
      <w:r w:rsidR="001A79A7">
        <w:rPr>
          <w:lang w:val="uk-UA"/>
        </w:rPr>
        <w:t>поді</w:t>
      </w:r>
      <w:r w:rsidR="0064001C">
        <w:rPr>
          <w:lang w:val="uk-UA"/>
        </w:rPr>
        <w:t>ї</w:t>
      </w:r>
      <w:r w:rsidR="00B9285B" w:rsidRPr="00E65C5B">
        <w:rPr>
          <w:lang w:val="uk-UA"/>
        </w:rPr>
        <w:t>.</w:t>
      </w:r>
    </w:p>
    <w:p w14:paraId="589C3DEB" w14:textId="77777777" w:rsidR="006554ED" w:rsidRDefault="006554ED" w:rsidP="00F32917">
      <w:pPr>
        <w:pStyle w:val="before-after"/>
        <w:jc w:val="both"/>
      </w:pPr>
    </w:p>
    <w:p w14:paraId="5D599AF3" w14:textId="56035337" w:rsidR="00B9285B" w:rsidRDefault="00B9285B" w:rsidP="00F32917">
      <w:pPr>
        <w:pStyle w:val="before-after"/>
        <w:jc w:val="both"/>
      </w:pPr>
      <w:r>
        <w:lastRenderedPageBreak/>
        <w:t>3.1.7.13.4 Вихідні дані</w:t>
      </w:r>
    </w:p>
    <w:p w14:paraId="519A33DE" w14:textId="14A704A0" w:rsidR="00003B80" w:rsidRDefault="00003B80" w:rsidP="00F32917">
      <w:pPr>
        <w:spacing w:after="0" w:line="360" w:lineRule="auto"/>
        <w:ind w:firstLine="709"/>
        <w:jc w:val="both"/>
        <w:rPr>
          <w:lang w:val="uk-UA"/>
        </w:rPr>
      </w:pPr>
      <w:r w:rsidRPr="00003B80">
        <w:rPr>
          <w:lang w:val="uk-UA"/>
        </w:rPr>
        <w:t xml:space="preserve">Система підтверджує організатору скасування </w:t>
      </w:r>
      <w:r w:rsidR="000A01AE">
        <w:rPr>
          <w:lang w:val="uk-UA"/>
        </w:rPr>
        <w:t>події</w:t>
      </w:r>
      <w:r w:rsidRPr="00003B80">
        <w:rPr>
          <w:lang w:val="uk-UA"/>
        </w:rPr>
        <w:t xml:space="preserve"> та оновлює інтерфейс, позначаючи подію як скасовану. </w:t>
      </w:r>
    </w:p>
    <w:p w14:paraId="23C4B274" w14:textId="77777777" w:rsidR="00B9285B" w:rsidRDefault="00B9285B" w:rsidP="006554ED">
      <w:pPr>
        <w:pStyle w:val="before-after"/>
      </w:pPr>
      <w:r>
        <w:t>3.1.7.13.5 Обробка помилок</w:t>
      </w:r>
    </w:p>
    <w:p w14:paraId="0840541B" w14:textId="1B76DC0C" w:rsidR="00CA31C7" w:rsidRDefault="00003B80" w:rsidP="00C90C1B">
      <w:pPr>
        <w:spacing w:after="0" w:line="360" w:lineRule="auto"/>
        <w:ind w:firstLine="709"/>
        <w:jc w:val="both"/>
        <w:rPr>
          <w:lang w:val="uk-UA"/>
        </w:rPr>
      </w:pPr>
      <w:r w:rsidRPr="00003B80">
        <w:rPr>
          <w:lang w:val="uk-UA"/>
        </w:rPr>
        <w:t xml:space="preserve">Якщо користувач не має прав на скасування </w:t>
      </w:r>
      <w:r w:rsidR="006554ED">
        <w:rPr>
          <w:lang w:val="uk-UA"/>
        </w:rPr>
        <w:t>події</w:t>
      </w:r>
      <w:r w:rsidRPr="00003B80">
        <w:rPr>
          <w:lang w:val="uk-UA"/>
        </w:rPr>
        <w:t>, система виводить відповідне повідомлення. У разі технічних проблем відображається повідомлення про помилку з рекомендацією повторити дію пізніше.</w:t>
      </w:r>
    </w:p>
    <w:p w14:paraId="26E7521F" w14:textId="77777777" w:rsidR="0024718C" w:rsidRPr="00E65C5B" w:rsidRDefault="0024718C" w:rsidP="00C90C1B">
      <w:pPr>
        <w:pStyle w:val="before"/>
      </w:pPr>
      <w:r>
        <w:t>3.1.7.14 Додавання в обране</w:t>
      </w:r>
    </w:p>
    <w:p w14:paraId="13463F97" w14:textId="77777777" w:rsidR="0024718C" w:rsidRDefault="0024718C" w:rsidP="00C90C1B">
      <w:pPr>
        <w:pStyle w:val="after"/>
      </w:pPr>
      <w:r>
        <w:t>3.1.7.14.1 Вступ</w:t>
      </w:r>
    </w:p>
    <w:p w14:paraId="09022C8C" w14:textId="77777777" w:rsidR="0024718C" w:rsidRDefault="0024718C" w:rsidP="0024718C">
      <w:pPr>
        <w:spacing w:after="0" w:line="360" w:lineRule="auto"/>
        <w:ind w:firstLine="709"/>
        <w:jc w:val="both"/>
        <w:rPr>
          <w:lang w:val="uk-UA"/>
        </w:rPr>
      </w:pPr>
      <w:r w:rsidRPr="0024718C">
        <w:rPr>
          <w:lang w:val="uk-UA"/>
        </w:rPr>
        <w:t>Зареєстровані користувачі можуть додавати настільні ігри до списку обраного для</w:t>
      </w:r>
      <w:r>
        <w:rPr>
          <w:lang w:val="uk-UA"/>
        </w:rPr>
        <w:t xml:space="preserve"> швидкого доступу в майбутньому</w:t>
      </w:r>
      <w:r w:rsidRPr="00003B80">
        <w:rPr>
          <w:lang w:val="uk-UA"/>
        </w:rPr>
        <w:t>.</w:t>
      </w:r>
    </w:p>
    <w:p w14:paraId="33739C2D" w14:textId="77777777" w:rsidR="0024718C" w:rsidRDefault="0024718C" w:rsidP="00C90C1B">
      <w:pPr>
        <w:pStyle w:val="before-after"/>
      </w:pPr>
      <w:r>
        <w:t>3.1.7.14.2. Вхідні дані</w:t>
      </w:r>
    </w:p>
    <w:p w14:paraId="753B2F5B" w14:textId="1A34E46F" w:rsidR="0024718C" w:rsidRDefault="0024718C" w:rsidP="0024718C">
      <w:pPr>
        <w:spacing w:after="0" w:line="360" w:lineRule="auto"/>
        <w:ind w:firstLine="709"/>
        <w:jc w:val="both"/>
        <w:rPr>
          <w:lang w:val="uk-UA"/>
        </w:rPr>
      </w:pPr>
      <w:r w:rsidRPr="0024718C">
        <w:rPr>
          <w:lang w:val="uk-UA"/>
        </w:rPr>
        <w:t xml:space="preserve">Користувач натискає кнопку «Додати в обране» на сторінці вибраної </w:t>
      </w:r>
      <w:r w:rsidR="00C90C1B">
        <w:rPr>
          <w:lang w:val="uk-UA"/>
        </w:rPr>
        <w:br/>
      </w:r>
      <w:r w:rsidRPr="0024718C">
        <w:rPr>
          <w:lang w:val="uk-UA"/>
        </w:rPr>
        <w:t>настільної гри.</w:t>
      </w:r>
    </w:p>
    <w:p w14:paraId="7A949B0F" w14:textId="77777777" w:rsidR="0024718C" w:rsidRDefault="0024718C" w:rsidP="00C90C1B">
      <w:pPr>
        <w:pStyle w:val="before-after"/>
      </w:pPr>
      <w:r>
        <w:t>3.1.7.14.3</w:t>
      </w:r>
      <w:r w:rsidRPr="00565568">
        <w:t xml:space="preserve"> </w:t>
      </w:r>
      <w:r>
        <w:t>Обробка</w:t>
      </w:r>
    </w:p>
    <w:p w14:paraId="320D88F5" w14:textId="77777777" w:rsidR="0024718C" w:rsidRPr="00E65C5B" w:rsidRDefault="0024718C" w:rsidP="0024718C">
      <w:pPr>
        <w:spacing w:after="0" w:line="360" w:lineRule="auto"/>
        <w:ind w:firstLine="709"/>
        <w:jc w:val="both"/>
        <w:rPr>
          <w:lang w:val="uk-UA"/>
        </w:rPr>
      </w:pPr>
      <w:r w:rsidRPr="0024718C">
        <w:rPr>
          <w:lang w:val="uk-UA"/>
        </w:rPr>
        <w:t>Система перевіряє, чи користувач авторизований. Якщо так, гра додається до персонального списку обраного в базі даних користувача. Якщо гра вже є в обраном</w:t>
      </w:r>
      <w:r>
        <w:rPr>
          <w:lang w:val="uk-UA"/>
        </w:rPr>
        <w:t>у, система не додає її повторно</w:t>
      </w:r>
      <w:r w:rsidRPr="00E65C5B">
        <w:rPr>
          <w:lang w:val="uk-UA"/>
        </w:rPr>
        <w:t>.</w:t>
      </w:r>
    </w:p>
    <w:p w14:paraId="4C4BF83E" w14:textId="77777777" w:rsidR="0024718C" w:rsidRDefault="0024718C" w:rsidP="007102FD">
      <w:pPr>
        <w:pStyle w:val="before-after"/>
      </w:pPr>
      <w:r>
        <w:t>3.1.7.14.4 Вихідні дані</w:t>
      </w:r>
    </w:p>
    <w:p w14:paraId="197F492E" w14:textId="77777777" w:rsidR="0024718C" w:rsidRDefault="0024718C" w:rsidP="0024718C">
      <w:pPr>
        <w:spacing w:after="0" w:line="360" w:lineRule="auto"/>
        <w:ind w:firstLine="709"/>
        <w:jc w:val="both"/>
        <w:rPr>
          <w:lang w:val="uk-UA"/>
        </w:rPr>
      </w:pPr>
      <w:r w:rsidRPr="0024718C">
        <w:rPr>
          <w:lang w:val="uk-UA"/>
        </w:rPr>
        <w:t>Користувач отримує повідомлення про успішне додавання гри в обране. Інтерфейс оновлюється, і кнопка змінюється на «Видалити з обраног</w:t>
      </w:r>
      <w:r>
        <w:rPr>
          <w:lang w:val="uk-UA"/>
        </w:rPr>
        <w:t>о»</w:t>
      </w:r>
      <w:r w:rsidRPr="00003B80">
        <w:rPr>
          <w:lang w:val="uk-UA"/>
        </w:rPr>
        <w:t xml:space="preserve">. </w:t>
      </w:r>
    </w:p>
    <w:p w14:paraId="3E86581B" w14:textId="77777777" w:rsidR="007102FD" w:rsidRDefault="007102FD" w:rsidP="007102FD">
      <w:pPr>
        <w:pStyle w:val="before-after"/>
      </w:pPr>
    </w:p>
    <w:p w14:paraId="43271758" w14:textId="5F4A4001" w:rsidR="0024718C" w:rsidRDefault="0024718C" w:rsidP="007102FD">
      <w:pPr>
        <w:pStyle w:val="before-after"/>
      </w:pPr>
      <w:r>
        <w:lastRenderedPageBreak/>
        <w:t>3.1.7.14.5 Обробка помилок</w:t>
      </w:r>
    </w:p>
    <w:p w14:paraId="0D72A418" w14:textId="42EEEA50" w:rsidR="0024718C" w:rsidRDefault="0024718C" w:rsidP="007102FD">
      <w:pPr>
        <w:spacing w:after="0" w:line="360" w:lineRule="auto"/>
        <w:ind w:firstLine="709"/>
        <w:jc w:val="both"/>
        <w:rPr>
          <w:lang w:val="uk-UA"/>
        </w:rPr>
      </w:pPr>
      <w:r w:rsidRPr="0024718C">
        <w:rPr>
          <w:lang w:val="uk-UA"/>
        </w:rPr>
        <w:t>Якщо користувач не авторизований, система пропонує увійти до акаунту. У випадку технічних збоїв виводиться повідомлення про помилку з рекомендацією повторити дію пізніше.</w:t>
      </w:r>
    </w:p>
    <w:p w14:paraId="020DDDBA" w14:textId="77777777" w:rsidR="0024718C" w:rsidRPr="00E65C5B" w:rsidRDefault="0024718C" w:rsidP="007102FD">
      <w:pPr>
        <w:pStyle w:val="before"/>
      </w:pPr>
      <w:r>
        <w:t>3.1.7.15 Вихід з системи</w:t>
      </w:r>
    </w:p>
    <w:p w14:paraId="68FFD41A" w14:textId="77777777" w:rsidR="0024718C" w:rsidRDefault="0024718C" w:rsidP="007102FD">
      <w:pPr>
        <w:pStyle w:val="after"/>
      </w:pPr>
      <w:r>
        <w:t>3.1.7.15.1 Вступ</w:t>
      </w:r>
    </w:p>
    <w:p w14:paraId="3978D7BE" w14:textId="77777777" w:rsidR="0024718C" w:rsidRDefault="0024718C" w:rsidP="0024718C">
      <w:pPr>
        <w:spacing w:after="0" w:line="360" w:lineRule="auto"/>
        <w:ind w:firstLine="709"/>
        <w:jc w:val="both"/>
        <w:rPr>
          <w:lang w:val="uk-UA"/>
        </w:rPr>
      </w:pPr>
      <w:r w:rsidRPr="0024718C">
        <w:rPr>
          <w:lang w:val="uk-UA"/>
        </w:rPr>
        <w:t xml:space="preserve">Авторизовані користувачі можуть вийти зі свого облікового запису </w:t>
      </w:r>
      <w:r>
        <w:rPr>
          <w:lang w:val="uk-UA"/>
        </w:rPr>
        <w:t>на платформі в будь-який момент</w:t>
      </w:r>
      <w:r w:rsidRPr="00003B80">
        <w:rPr>
          <w:lang w:val="uk-UA"/>
        </w:rPr>
        <w:t>.</w:t>
      </w:r>
    </w:p>
    <w:p w14:paraId="6BF96CE3" w14:textId="77777777" w:rsidR="0024718C" w:rsidRDefault="0024718C" w:rsidP="007102FD">
      <w:pPr>
        <w:pStyle w:val="before-after"/>
      </w:pPr>
      <w:r>
        <w:t>3.1.7.15.2. Вхідні дані</w:t>
      </w:r>
    </w:p>
    <w:p w14:paraId="5AD32AA3" w14:textId="77777777" w:rsidR="0024718C" w:rsidRDefault="0024718C" w:rsidP="0024718C">
      <w:pPr>
        <w:spacing w:after="0" w:line="360" w:lineRule="auto"/>
        <w:ind w:firstLine="709"/>
        <w:rPr>
          <w:lang w:val="uk-UA"/>
        </w:rPr>
      </w:pPr>
      <w:r w:rsidRPr="0024718C">
        <w:rPr>
          <w:lang w:val="uk-UA"/>
        </w:rPr>
        <w:t>Користувач натискає кнопку «Вийти» у своєму профілі.</w:t>
      </w:r>
    </w:p>
    <w:p w14:paraId="721797E3" w14:textId="77777777" w:rsidR="0024718C" w:rsidRDefault="0024718C" w:rsidP="007102FD">
      <w:pPr>
        <w:pStyle w:val="before-after"/>
      </w:pPr>
      <w:r>
        <w:t>3.1.7.15.3</w:t>
      </w:r>
      <w:r w:rsidRPr="00565568">
        <w:t xml:space="preserve"> </w:t>
      </w:r>
      <w:r>
        <w:t>Обробка</w:t>
      </w:r>
    </w:p>
    <w:p w14:paraId="0E2AD628" w14:textId="77777777" w:rsidR="0024718C" w:rsidRPr="00E65C5B" w:rsidRDefault="0024718C" w:rsidP="0024718C">
      <w:pPr>
        <w:spacing w:after="0" w:line="360" w:lineRule="auto"/>
        <w:ind w:firstLine="709"/>
        <w:jc w:val="both"/>
        <w:rPr>
          <w:lang w:val="uk-UA"/>
        </w:rPr>
      </w:pPr>
      <w:r w:rsidRPr="0024718C">
        <w:rPr>
          <w:lang w:val="uk-UA"/>
        </w:rPr>
        <w:t xml:space="preserve">Система завершує активну сесію користувача, видаляє збережені дані авторизації (токен доступу, сесійні </w:t>
      </w:r>
      <w:proofErr w:type="spellStart"/>
      <w:r w:rsidRPr="0024718C">
        <w:rPr>
          <w:lang w:val="uk-UA"/>
        </w:rPr>
        <w:t>cookie</w:t>
      </w:r>
      <w:proofErr w:type="spellEnd"/>
      <w:r w:rsidRPr="0024718C">
        <w:rPr>
          <w:lang w:val="uk-UA"/>
        </w:rPr>
        <w:t>) та перенаправляє користувач</w:t>
      </w:r>
      <w:r>
        <w:rPr>
          <w:lang w:val="uk-UA"/>
        </w:rPr>
        <w:t>а на головну сторінку</w:t>
      </w:r>
      <w:r w:rsidRPr="00E65C5B">
        <w:rPr>
          <w:lang w:val="uk-UA"/>
        </w:rPr>
        <w:t>.</w:t>
      </w:r>
    </w:p>
    <w:p w14:paraId="1C666538" w14:textId="77777777" w:rsidR="0024718C" w:rsidRDefault="0024718C" w:rsidP="007102FD">
      <w:pPr>
        <w:pStyle w:val="before-after"/>
      </w:pPr>
      <w:r>
        <w:t>3.1.7.15.4 Вихідні дані</w:t>
      </w:r>
    </w:p>
    <w:p w14:paraId="1F45E106" w14:textId="77777777" w:rsidR="0024718C" w:rsidRDefault="0024718C" w:rsidP="0024718C">
      <w:pPr>
        <w:spacing w:after="0" w:line="360" w:lineRule="auto"/>
        <w:ind w:firstLine="709"/>
        <w:jc w:val="both"/>
        <w:rPr>
          <w:lang w:val="uk-UA"/>
        </w:rPr>
      </w:pPr>
      <w:r w:rsidRPr="0024718C">
        <w:rPr>
          <w:lang w:val="uk-UA"/>
        </w:rPr>
        <w:t>Користувач бачить оновлений інтерфейс без персоналізованого доступу. Кнопки для входу і реєстрації стають доступними, а особисті функції стають недоступними.</w:t>
      </w:r>
      <w:r w:rsidRPr="00003B80">
        <w:rPr>
          <w:lang w:val="uk-UA"/>
        </w:rPr>
        <w:t xml:space="preserve">. </w:t>
      </w:r>
    </w:p>
    <w:p w14:paraId="56D66830" w14:textId="77777777" w:rsidR="0024718C" w:rsidRDefault="0024718C" w:rsidP="007102FD">
      <w:pPr>
        <w:pStyle w:val="before-after"/>
      </w:pPr>
      <w:r>
        <w:t>3.1.7.15.5 Обробка помилок</w:t>
      </w:r>
    </w:p>
    <w:p w14:paraId="7A67DE70" w14:textId="77777777" w:rsidR="0024718C" w:rsidRDefault="0024718C" w:rsidP="0024718C">
      <w:pPr>
        <w:spacing w:after="0" w:line="360" w:lineRule="auto"/>
        <w:ind w:firstLine="709"/>
        <w:jc w:val="both"/>
        <w:rPr>
          <w:lang w:val="uk-UA"/>
        </w:rPr>
      </w:pPr>
      <w:r w:rsidRPr="0024718C">
        <w:rPr>
          <w:lang w:val="uk-UA"/>
        </w:rPr>
        <w:t>У випадку технічного збою (наприклад, сесія не може бути завершена), система виводить повідомлення з проханням повторити дію пізніше.</w:t>
      </w:r>
    </w:p>
    <w:p w14:paraId="7DCD6931" w14:textId="77777777" w:rsidR="00CA7B96" w:rsidRPr="00565568" w:rsidRDefault="00BF6CF1" w:rsidP="00905803">
      <w:pPr>
        <w:rPr>
          <w:lang w:val="uk-UA"/>
        </w:rPr>
      </w:pPr>
      <w:r>
        <w:rPr>
          <w:lang w:val="uk-UA"/>
        </w:rPr>
        <w:br w:type="page"/>
      </w:r>
    </w:p>
    <w:p w14:paraId="3A366225" w14:textId="6734321C" w:rsidR="00A258BF" w:rsidRPr="00637B6D" w:rsidRDefault="00565568" w:rsidP="007102FD">
      <w:pPr>
        <w:pStyle w:val="after"/>
      </w:pPr>
      <w:r w:rsidRPr="00637B6D">
        <w:lastRenderedPageBreak/>
        <w:t>3.2. Властивості програмного продукту</w:t>
      </w:r>
    </w:p>
    <w:p w14:paraId="53600067" w14:textId="3A9884DD" w:rsidR="00A258BF" w:rsidRDefault="007102FD" w:rsidP="00B9285B">
      <w:pPr>
        <w:spacing w:after="0" w:line="360" w:lineRule="auto"/>
        <w:ind w:firstLine="720"/>
        <w:jc w:val="both"/>
        <w:rPr>
          <w:lang w:val="uk-UA"/>
        </w:rPr>
      </w:pPr>
      <w:r>
        <w:rPr>
          <w:lang w:val="uk-UA"/>
        </w:rPr>
        <w:t>Платформа</w:t>
      </w:r>
      <w:r w:rsidR="00B9285B" w:rsidRPr="00A258BF">
        <w:rPr>
          <w:lang w:val="uk-UA"/>
        </w:rPr>
        <w:t xml:space="preserve"> </w:t>
      </w:r>
      <w:proofErr w:type="spellStart"/>
      <w:r w:rsidR="00B9285B" w:rsidRPr="00A258BF">
        <w:rPr>
          <w:lang w:val="uk-UA"/>
        </w:rPr>
        <w:t>Tabletop</w:t>
      </w:r>
      <w:proofErr w:type="spellEnd"/>
      <w:r w:rsidR="00B9285B" w:rsidRPr="00A258BF">
        <w:rPr>
          <w:lang w:val="uk-UA"/>
        </w:rPr>
        <w:t xml:space="preserve"> </w:t>
      </w:r>
      <w:r>
        <w:t>Connect</w:t>
      </w:r>
      <w:r w:rsidRPr="007102FD">
        <w:rPr>
          <w:lang w:val="uk-UA"/>
        </w:rPr>
        <w:t xml:space="preserve"> </w:t>
      </w:r>
      <w:r w:rsidR="00B9285B" w:rsidRPr="00A258BF">
        <w:rPr>
          <w:lang w:val="uk-UA"/>
        </w:rPr>
        <w:t xml:space="preserve">є сучасною онлайн-платформою, що забезпечує повний цикл організації подій, пов’язаних із настільними іграми. Основна ідея полягає в наданні користувачам інтуїтивно зрозумілого інтерфейсу та широкого функціоналу для створення, адміністрування та участі в </w:t>
      </w:r>
      <w:r w:rsidR="00F953C9">
        <w:rPr>
          <w:lang w:val="uk-UA"/>
        </w:rPr>
        <w:t>поді</w:t>
      </w:r>
      <w:r w:rsidR="0065248E">
        <w:rPr>
          <w:lang w:val="uk-UA"/>
        </w:rPr>
        <w:t>ях</w:t>
      </w:r>
      <w:r w:rsidR="00B9285B" w:rsidRPr="00A258BF">
        <w:rPr>
          <w:lang w:val="uk-UA"/>
        </w:rPr>
        <w:t xml:space="preserve">, з можливістю гнучкої взаємодії між гравцями, організаторами та клубами. </w:t>
      </w:r>
      <w:r w:rsidR="0065248E">
        <w:rPr>
          <w:lang w:val="uk-UA"/>
        </w:rPr>
        <w:t>Також важливим аспектом є тісний зв’язок між усіма функціями системи.</w:t>
      </w:r>
    </w:p>
    <w:p w14:paraId="24FC5CE4" w14:textId="77777777" w:rsidR="00A258BF" w:rsidRDefault="00B9285B" w:rsidP="00B9285B">
      <w:pPr>
        <w:spacing w:after="0" w:line="360" w:lineRule="auto"/>
        <w:ind w:firstLine="720"/>
        <w:jc w:val="both"/>
        <w:rPr>
          <w:lang w:val="uk-UA"/>
        </w:rPr>
      </w:pPr>
      <w:r w:rsidRPr="00A258BF">
        <w:rPr>
          <w:lang w:val="uk-UA"/>
        </w:rPr>
        <w:t xml:space="preserve">Платформа підтримує створення персональних профілів, що містять основну інформацію про користувача, аватар, контактні дані та налаштування безпеки, включаючи зміну пароля. </w:t>
      </w:r>
    </w:p>
    <w:p w14:paraId="008458C5" w14:textId="4C510D3B" w:rsidR="00A258BF" w:rsidRDefault="00B9285B" w:rsidP="00B9285B">
      <w:pPr>
        <w:spacing w:after="0" w:line="360" w:lineRule="auto"/>
        <w:ind w:firstLine="720"/>
        <w:jc w:val="both"/>
        <w:rPr>
          <w:lang w:val="uk-UA"/>
        </w:rPr>
      </w:pPr>
      <w:r w:rsidRPr="00A258BF">
        <w:rPr>
          <w:lang w:val="uk-UA"/>
        </w:rPr>
        <w:t xml:space="preserve">Платформа повністю адаптована для використання на мобільних пристроях завдяки адаптивному веб-дизайну. Це дозволяє користувачам отримувати доступ до повного функціоналу </w:t>
      </w:r>
      <w:proofErr w:type="spellStart"/>
      <w:r w:rsidRPr="00A258BF">
        <w:rPr>
          <w:lang w:val="uk-UA"/>
        </w:rPr>
        <w:t>Tabletop</w:t>
      </w:r>
      <w:proofErr w:type="spellEnd"/>
      <w:r w:rsidRPr="00A258BF">
        <w:rPr>
          <w:lang w:val="uk-UA"/>
        </w:rPr>
        <w:t xml:space="preserve"> </w:t>
      </w:r>
      <w:r w:rsidR="0065248E">
        <w:t>Connect</w:t>
      </w:r>
      <w:r w:rsidR="0065248E" w:rsidRPr="0065248E">
        <w:rPr>
          <w:lang w:val="ru-RU"/>
        </w:rPr>
        <w:t xml:space="preserve"> </w:t>
      </w:r>
      <w:r w:rsidRPr="00A258BF">
        <w:rPr>
          <w:lang w:val="uk-UA"/>
        </w:rPr>
        <w:t xml:space="preserve">з будь-якого смартфона або планшета без необхідності встановлення додаткового програмного забезпечення.  </w:t>
      </w:r>
    </w:p>
    <w:p w14:paraId="704E2B0C" w14:textId="267AC895" w:rsidR="00A258BF" w:rsidRDefault="00B9285B" w:rsidP="00B9285B">
      <w:pPr>
        <w:spacing w:after="0" w:line="360" w:lineRule="auto"/>
        <w:ind w:firstLine="720"/>
        <w:jc w:val="both"/>
        <w:rPr>
          <w:lang w:val="uk-UA"/>
        </w:rPr>
      </w:pPr>
      <w:r w:rsidRPr="00A258BF">
        <w:rPr>
          <w:lang w:val="uk-UA"/>
        </w:rPr>
        <w:t xml:space="preserve">Важливою властивістю </w:t>
      </w:r>
      <w:proofErr w:type="spellStart"/>
      <w:r w:rsidRPr="00A258BF">
        <w:rPr>
          <w:lang w:val="uk-UA"/>
        </w:rPr>
        <w:t>Tabletop</w:t>
      </w:r>
      <w:proofErr w:type="spellEnd"/>
      <w:r w:rsidRPr="00A258BF">
        <w:rPr>
          <w:lang w:val="uk-UA"/>
        </w:rPr>
        <w:t xml:space="preserve"> </w:t>
      </w:r>
      <w:r w:rsidR="0065248E">
        <w:t>Connect</w:t>
      </w:r>
      <w:r w:rsidR="0065248E" w:rsidRPr="0065248E">
        <w:rPr>
          <w:lang w:val="uk-UA"/>
        </w:rPr>
        <w:t xml:space="preserve"> </w:t>
      </w:r>
      <w:r w:rsidRPr="00A258BF">
        <w:rPr>
          <w:lang w:val="uk-UA"/>
        </w:rPr>
        <w:t xml:space="preserve">стане інтелектуальна система рекомендацій, яка на основі аналізу інтересів, історії активності та уподобань користувачів зможе формувати персоналізовані пропозиції щодо подій, клубів та спільнот. Це дозволить покращити користувацький досвід, підвищити залученість і створити комфортне середовище для довготривалої взаємодії. </w:t>
      </w:r>
    </w:p>
    <w:p w14:paraId="01D64F05" w14:textId="77777777" w:rsidR="00B9285B" w:rsidRDefault="00B9285B" w:rsidP="00B9285B">
      <w:pPr>
        <w:spacing w:after="0" w:line="360" w:lineRule="auto"/>
        <w:ind w:firstLine="720"/>
        <w:jc w:val="both"/>
        <w:rPr>
          <w:lang w:val="uk-UA"/>
        </w:rPr>
      </w:pPr>
      <w:r w:rsidRPr="00A258BF">
        <w:rPr>
          <w:lang w:val="uk-UA"/>
        </w:rPr>
        <w:t xml:space="preserve">Крім функціональних переваг, платформа приділяє особливу увагу безпеці та стабільності. Усі дані зберігаються з дотриманням сучасних стандартів шифрування, що гарантує захист особистої інформації користувачів. Архітектура системи дозволяє </w:t>
      </w:r>
      <w:proofErr w:type="spellStart"/>
      <w:r w:rsidRPr="00A258BF">
        <w:rPr>
          <w:lang w:val="uk-UA"/>
        </w:rPr>
        <w:t>гнучко</w:t>
      </w:r>
      <w:proofErr w:type="spellEnd"/>
      <w:r w:rsidRPr="00A258BF">
        <w:rPr>
          <w:lang w:val="uk-UA"/>
        </w:rPr>
        <w:t xml:space="preserve"> оновлювати окремі компоненти без переривання сервісу, що забезпечує високу надійність і безперервність роботи.</w:t>
      </w:r>
    </w:p>
    <w:p w14:paraId="15A221CD" w14:textId="77777777" w:rsidR="00A258BF" w:rsidRDefault="00A258BF" w:rsidP="00B9285B">
      <w:pPr>
        <w:spacing w:after="0" w:line="360" w:lineRule="auto"/>
        <w:ind w:firstLine="720"/>
        <w:jc w:val="both"/>
        <w:rPr>
          <w:lang w:val="uk-UA"/>
        </w:rPr>
      </w:pPr>
    </w:p>
    <w:p w14:paraId="07F764AF" w14:textId="77777777" w:rsidR="00905803" w:rsidRDefault="00905803" w:rsidP="00B9285B">
      <w:pPr>
        <w:spacing w:after="0" w:line="360" w:lineRule="auto"/>
        <w:ind w:firstLine="720"/>
        <w:jc w:val="both"/>
        <w:rPr>
          <w:lang w:val="uk-UA"/>
        </w:rPr>
      </w:pPr>
    </w:p>
    <w:p w14:paraId="41A33F32" w14:textId="77777777" w:rsidR="00905803" w:rsidRPr="00A258BF" w:rsidRDefault="00905803" w:rsidP="00716F04">
      <w:pPr>
        <w:spacing w:after="0" w:line="360" w:lineRule="auto"/>
        <w:jc w:val="both"/>
        <w:rPr>
          <w:lang w:val="uk-UA"/>
        </w:rPr>
      </w:pPr>
    </w:p>
    <w:p w14:paraId="071EFC4E" w14:textId="33E9F397" w:rsidR="00A258BF" w:rsidRPr="00A258BF" w:rsidRDefault="00565568" w:rsidP="00716F04">
      <w:pPr>
        <w:spacing w:after="0" w:line="360" w:lineRule="auto"/>
        <w:ind w:firstLine="709"/>
        <w:jc w:val="both"/>
        <w:rPr>
          <w:lang w:val="uk-UA"/>
        </w:rPr>
      </w:pPr>
      <w:r w:rsidRPr="00A258BF">
        <w:rPr>
          <w:lang w:val="uk-UA"/>
        </w:rPr>
        <w:lastRenderedPageBreak/>
        <w:t>3.3 Атрибути програмного продукту</w:t>
      </w:r>
    </w:p>
    <w:p w14:paraId="0D842B74" w14:textId="2EA91D8B" w:rsidR="00905803" w:rsidRPr="00A258BF" w:rsidRDefault="00A258BF" w:rsidP="00716F04">
      <w:pPr>
        <w:pStyle w:val="after"/>
      </w:pPr>
      <w:r w:rsidRPr="00A258BF">
        <w:t>3.3.1 Надійність</w:t>
      </w:r>
    </w:p>
    <w:p w14:paraId="31C9022B" w14:textId="28DF1B50" w:rsidR="00A258BF" w:rsidRPr="00A258BF" w:rsidRDefault="00565568" w:rsidP="00716F04">
      <w:pPr>
        <w:spacing w:after="0" w:line="360" w:lineRule="auto"/>
        <w:ind w:firstLine="709"/>
        <w:jc w:val="both"/>
        <w:rPr>
          <w:lang w:val="uk-UA"/>
        </w:rPr>
      </w:pPr>
      <w:r w:rsidRPr="00A258BF">
        <w:rPr>
          <w:lang w:val="uk-UA"/>
        </w:rPr>
        <w:t xml:space="preserve">Система повинна забезпечувати захист від втрати даних при </w:t>
      </w:r>
      <w:proofErr w:type="spellStart"/>
      <w:r w:rsidRPr="00A258BF">
        <w:rPr>
          <w:lang w:val="uk-UA"/>
        </w:rPr>
        <w:t>збоях</w:t>
      </w:r>
      <w:proofErr w:type="spellEnd"/>
      <w:r w:rsidRPr="00A258BF">
        <w:rPr>
          <w:lang w:val="uk-UA"/>
        </w:rPr>
        <w:t xml:space="preserve"> або випадковому видаленні. Регулярні резервні копії повинні створюватися і зберігатися відповідно до вимог.</w:t>
      </w:r>
    </w:p>
    <w:p w14:paraId="452B641B" w14:textId="4DB3989D" w:rsidR="00905803" w:rsidRPr="00A258BF" w:rsidRDefault="00565568" w:rsidP="00716F04">
      <w:pPr>
        <w:pStyle w:val="before-after"/>
      </w:pPr>
      <w:r w:rsidRPr="00A258BF">
        <w:t>3.3.2 Доступність</w:t>
      </w:r>
    </w:p>
    <w:p w14:paraId="2CAC3946" w14:textId="77777777" w:rsidR="00565568" w:rsidRPr="00A258BF" w:rsidRDefault="00565568" w:rsidP="00A258BF">
      <w:pPr>
        <w:spacing w:after="0" w:line="360" w:lineRule="auto"/>
        <w:ind w:firstLine="720"/>
        <w:jc w:val="both"/>
        <w:rPr>
          <w:lang w:val="uk-UA"/>
        </w:rPr>
      </w:pPr>
      <w:r w:rsidRPr="00A258BF">
        <w:rPr>
          <w:lang w:val="uk-UA"/>
        </w:rPr>
        <w:t>Система повинна бути доступною для користувачів протягом всього дня. Планові перерви у роботі системи повинні бути мінімізовані та передбачуваними.</w:t>
      </w:r>
    </w:p>
    <w:p w14:paraId="29174CC2" w14:textId="7DF295E0" w:rsidR="00905803" w:rsidRPr="00A258BF" w:rsidRDefault="00565568" w:rsidP="00716F04">
      <w:pPr>
        <w:pStyle w:val="before-after"/>
      </w:pPr>
      <w:r w:rsidRPr="00A258BF">
        <w:t>3.3.3 Безпека</w:t>
      </w:r>
    </w:p>
    <w:p w14:paraId="7DE87AD3" w14:textId="77777777" w:rsidR="00565568" w:rsidRPr="00A258BF" w:rsidRDefault="00565568" w:rsidP="00A258BF">
      <w:pPr>
        <w:spacing w:after="0" w:line="360" w:lineRule="auto"/>
        <w:ind w:firstLine="720"/>
        <w:jc w:val="both"/>
        <w:rPr>
          <w:lang w:val="uk-UA"/>
        </w:rPr>
      </w:pPr>
      <w:r w:rsidRPr="00A258BF">
        <w:rPr>
          <w:lang w:val="uk-UA"/>
        </w:rPr>
        <w:t>Всі конфіденційні дані користувачів повинні бути зашифровані як під час передачі, так і в стані спокою з використанням стандартних галузевих протоколів шифрування. Авторизація користувачів повинна бути безпечною, з використанням надійних паролів та механізмів для запобігання несанкціонованому доступу.</w:t>
      </w:r>
    </w:p>
    <w:p w14:paraId="1DF7ED4E" w14:textId="1E162888" w:rsidR="00905803" w:rsidRPr="00A258BF" w:rsidRDefault="00565568" w:rsidP="00716F04">
      <w:pPr>
        <w:pStyle w:val="before-after"/>
      </w:pPr>
      <w:r w:rsidRPr="00A258BF">
        <w:t xml:space="preserve">3.3.4 </w:t>
      </w:r>
      <w:proofErr w:type="spellStart"/>
      <w:r w:rsidRPr="00A258BF">
        <w:t>Супроводжуваність</w:t>
      </w:r>
      <w:proofErr w:type="spellEnd"/>
    </w:p>
    <w:p w14:paraId="4B57886D" w14:textId="531D9EAE" w:rsidR="00565568" w:rsidRDefault="00565568" w:rsidP="00A258BF">
      <w:pPr>
        <w:spacing w:after="0" w:line="360" w:lineRule="auto"/>
        <w:ind w:firstLine="720"/>
        <w:jc w:val="both"/>
        <w:rPr>
          <w:lang w:val="uk-UA"/>
        </w:rPr>
      </w:pPr>
      <w:r w:rsidRPr="00A258BF">
        <w:rPr>
          <w:lang w:val="uk-UA"/>
        </w:rPr>
        <w:t>Система повинна бути розроблена таким чином, щоб її було легко підтримувати, змінювати та розширювати в майбутньому. Програмний код має бути чистим, добре структурованим і забезпеченим коментарями для полегшення розуміння розробниками. Архітектура повинна підтримувати модульність, що дозволить оновлювати окремі компоненти без потреби змінювати всю систему. Використання сучасних фреймворків і стандартів програмування сприятиме зручності супроводу та зменшенню витрат часу на усунення помилок чи впровадження нових функцій.</w:t>
      </w:r>
    </w:p>
    <w:p w14:paraId="325D58AC" w14:textId="421F81B2" w:rsidR="00716F04" w:rsidRDefault="00716F04" w:rsidP="00A258BF">
      <w:pPr>
        <w:spacing w:after="0" w:line="360" w:lineRule="auto"/>
        <w:ind w:firstLine="720"/>
        <w:jc w:val="both"/>
        <w:rPr>
          <w:lang w:val="uk-UA"/>
        </w:rPr>
      </w:pPr>
    </w:p>
    <w:p w14:paraId="4DBF60E1" w14:textId="77777777" w:rsidR="00716F04" w:rsidRPr="00A258BF" w:rsidRDefault="00716F04" w:rsidP="00A258BF">
      <w:pPr>
        <w:spacing w:after="0" w:line="360" w:lineRule="auto"/>
        <w:ind w:firstLine="720"/>
        <w:jc w:val="both"/>
        <w:rPr>
          <w:lang w:val="uk-UA"/>
        </w:rPr>
      </w:pPr>
    </w:p>
    <w:p w14:paraId="087D393E" w14:textId="41F48210" w:rsidR="00905803" w:rsidRPr="00A258BF" w:rsidRDefault="00565568" w:rsidP="00716F04">
      <w:pPr>
        <w:pStyle w:val="after"/>
      </w:pPr>
      <w:r w:rsidRPr="00A258BF">
        <w:lastRenderedPageBreak/>
        <w:t>3.3.5. Переносимість</w:t>
      </w:r>
    </w:p>
    <w:p w14:paraId="5B5B4AB4" w14:textId="5C2E6FFC" w:rsidR="00905803" w:rsidRPr="00A258BF" w:rsidRDefault="00565568" w:rsidP="00716F04">
      <w:pPr>
        <w:spacing w:after="0" w:line="360" w:lineRule="auto"/>
        <w:ind w:firstLine="720"/>
        <w:jc w:val="both"/>
        <w:rPr>
          <w:lang w:val="uk-UA"/>
        </w:rPr>
      </w:pPr>
      <w:r w:rsidRPr="00A258BF">
        <w:rPr>
          <w:lang w:val="uk-UA"/>
        </w:rPr>
        <w:t>Програмна система повинна бути сумісною з різними середовищами розгортання, включаючи хмарні сервіси та локальні сервери. Забезпечення переносимості означає, що систему можна буде легко перенести з одного середовища на інше з мінімальними змінами або без них. Для цього використовуються стандартні технології, наприклад, контейнеризація (</w:t>
      </w:r>
      <w:proofErr w:type="spellStart"/>
      <w:r w:rsidRPr="00A258BF">
        <w:rPr>
          <w:lang w:val="uk-UA"/>
        </w:rPr>
        <w:t>Docker</w:t>
      </w:r>
      <w:proofErr w:type="spellEnd"/>
      <w:r w:rsidRPr="00A258BF">
        <w:rPr>
          <w:lang w:val="uk-UA"/>
        </w:rPr>
        <w:t>), що забезпечує стабільну роботу на різних платформах і полегшує розгортання на різних операційних системах.</w:t>
      </w:r>
    </w:p>
    <w:p w14:paraId="3A679080" w14:textId="7C8AFE05" w:rsidR="00905803" w:rsidRPr="00A258BF" w:rsidRDefault="00565568" w:rsidP="00716F04">
      <w:pPr>
        <w:pStyle w:val="before-after"/>
      </w:pPr>
      <w:r w:rsidRPr="00A258BF">
        <w:t>3.3.6 Продуктивність</w:t>
      </w:r>
    </w:p>
    <w:p w14:paraId="75EEE5E6" w14:textId="7B400019" w:rsidR="00905803" w:rsidRPr="00A258BF" w:rsidRDefault="00565568" w:rsidP="00716F04">
      <w:pPr>
        <w:spacing w:after="0" w:line="360" w:lineRule="auto"/>
        <w:ind w:firstLine="720"/>
        <w:jc w:val="both"/>
        <w:rPr>
          <w:lang w:val="uk-UA"/>
        </w:rPr>
      </w:pPr>
      <w:r w:rsidRPr="00A258BF">
        <w:rPr>
          <w:lang w:val="uk-UA"/>
        </w:rPr>
        <w:t xml:space="preserve">Система повинна забезпечувати швидке реагування на дії користувача, включаючи завантаження інтерфейсу, обробку форм та фільтрацію даних. Навіть при високому навантаженні платформа має залишатися стабільною та ефективною. Архітектура повинна враховувати оптимізацію запитів до бази даних, </w:t>
      </w:r>
      <w:proofErr w:type="spellStart"/>
      <w:r w:rsidRPr="00A258BF">
        <w:rPr>
          <w:lang w:val="uk-UA"/>
        </w:rPr>
        <w:t>кешування</w:t>
      </w:r>
      <w:proofErr w:type="spellEnd"/>
      <w:r w:rsidRPr="00A258BF">
        <w:rPr>
          <w:lang w:val="uk-UA"/>
        </w:rPr>
        <w:t xml:space="preserve"> часто використовуваних даних та асинхронну обробку задач, що не потребують негайного зворотного зв’язку. Продуктивність системи має відповідати очікуванням користувачів у реальному часі, з мінімальними затримками та високою стабільністю.</w:t>
      </w:r>
    </w:p>
    <w:p w14:paraId="5695D02D" w14:textId="14942DAB" w:rsidR="00905803" w:rsidRDefault="00905803" w:rsidP="00716F04">
      <w:pPr>
        <w:pStyle w:val="before-after"/>
      </w:pPr>
      <w:r>
        <w:tab/>
        <w:t xml:space="preserve">3.4 Вимоги до бази даних </w:t>
      </w:r>
    </w:p>
    <w:p w14:paraId="4C602976" w14:textId="77777777" w:rsidR="00905803" w:rsidRDefault="00905803" w:rsidP="00905803">
      <w:pPr>
        <w:spacing w:after="0" w:line="360" w:lineRule="auto"/>
        <w:ind w:firstLine="720"/>
        <w:jc w:val="both"/>
        <w:rPr>
          <w:lang w:val="uk-UA"/>
        </w:rPr>
      </w:pPr>
      <w:r w:rsidRPr="00905803">
        <w:rPr>
          <w:lang w:val="uk-UA"/>
        </w:rPr>
        <w:t>База даних повинна підтримувати зберігання і обробку структурованих даних, що охоплюють користувачів, події, клуби, реєстрації, ролі, повідомлення, налаштув</w:t>
      </w:r>
      <w:r>
        <w:rPr>
          <w:lang w:val="uk-UA"/>
        </w:rPr>
        <w:t>ання профілю, історію взаємодій</w:t>
      </w:r>
      <w:r w:rsidRPr="00905803">
        <w:rPr>
          <w:lang w:val="uk-UA"/>
        </w:rPr>
        <w:t xml:space="preserve">. </w:t>
      </w:r>
    </w:p>
    <w:p w14:paraId="202368EA" w14:textId="77777777" w:rsidR="00905803" w:rsidRDefault="00905803" w:rsidP="00905803">
      <w:pPr>
        <w:spacing w:after="0" w:line="360" w:lineRule="auto"/>
        <w:ind w:firstLine="720"/>
        <w:jc w:val="both"/>
        <w:rPr>
          <w:lang w:val="uk-UA"/>
        </w:rPr>
      </w:pPr>
      <w:r w:rsidRPr="00905803">
        <w:rPr>
          <w:lang w:val="uk-UA"/>
        </w:rPr>
        <w:t xml:space="preserve">Усі таблиці повинні мати чітко визначені первинні ключі, зовнішні ключі для забезпечення цілісності даних, а також індекси для оптимізації пошуку та фільтрації. Необхідно передбачити реалізацію транзакцій для критичних операцій, таких як створення подій, оновлення профілю, зміна пароля чи обробка платежів, щоб забезпечити </w:t>
      </w:r>
      <w:proofErr w:type="spellStart"/>
      <w:r w:rsidRPr="00905803">
        <w:rPr>
          <w:lang w:val="uk-UA"/>
        </w:rPr>
        <w:t>атомарність</w:t>
      </w:r>
      <w:proofErr w:type="spellEnd"/>
      <w:r w:rsidRPr="00905803">
        <w:rPr>
          <w:lang w:val="uk-UA"/>
        </w:rPr>
        <w:t xml:space="preserve"> і </w:t>
      </w:r>
      <w:proofErr w:type="spellStart"/>
      <w:r w:rsidRPr="00905803">
        <w:rPr>
          <w:lang w:val="uk-UA"/>
        </w:rPr>
        <w:t>консистентність</w:t>
      </w:r>
      <w:proofErr w:type="spellEnd"/>
      <w:r w:rsidRPr="00905803">
        <w:rPr>
          <w:lang w:val="uk-UA"/>
        </w:rPr>
        <w:t xml:space="preserve">. Важливо також реалізувати механізми зберігання історії змін та </w:t>
      </w:r>
      <w:proofErr w:type="spellStart"/>
      <w:r w:rsidRPr="00905803">
        <w:rPr>
          <w:lang w:val="uk-UA"/>
        </w:rPr>
        <w:t>журналювання</w:t>
      </w:r>
      <w:proofErr w:type="spellEnd"/>
      <w:r w:rsidRPr="00905803">
        <w:rPr>
          <w:lang w:val="uk-UA"/>
        </w:rPr>
        <w:t xml:space="preserve"> дій користувач</w:t>
      </w:r>
      <w:r>
        <w:rPr>
          <w:lang w:val="uk-UA"/>
        </w:rPr>
        <w:t>ів для цілей безпеки та аудиту.</w:t>
      </w:r>
    </w:p>
    <w:p w14:paraId="097C92B5" w14:textId="77777777" w:rsidR="00905803" w:rsidRPr="00E74989" w:rsidRDefault="00905803" w:rsidP="00905803">
      <w:pPr>
        <w:spacing w:after="0" w:line="360" w:lineRule="auto"/>
        <w:ind w:firstLine="720"/>
        <w:jc w:val="both"/>
        <w:rPr>
          <w:lang w:val="uk-UA"/>
        </w:rPr>
      </w:pPr>
      <w:r w:rsidRPr="00905803">
        <w:rPr>
          <w:lang w:val="uk-UA"/>
        </w:rPr>
        <w:lastRenderedPageBreak/>
        <w:t xml:space="preserve">Вимоги до БД включають підтримку масштабування на рівні схеми для розширення структури даних у майбутньому (наприклад, додавання системи рекомендацій або розширених статистик). База даних повинна бути оптимізована для роботи з великою кількістю одночасних з’єднань і підтримувати механізми </w:t>
      </w:r>
      <w:proofErr w:type="spellStart"/>
      <w:r w:rsidRPr="00905803">
        <w:rPr>
          <w:lang w:val="uk-UA"/>
        </w:rPr>
        <w:t>кешування</w:t>
      </w:r>
      <w:proofErr w:type="spellEnd"/>
      <w:r w:rsidRPr="00905803">
        <w:rPr>
          <w:lang w:val="uk-UA"/>
        </w:rPr>
        <w:t xml:space="preserve"> запитів у межах бізнес-логіки платформи. Для захисту даних має бути реалізоване шифрування чутливої інформації (зокрема паролів — з використанням хешування з сольовими значеннями), а також контроль доступу до бази дани</w:t>
      </w:r>
      <w:r>
        <w:rPr>
          <w:lang w:val="uk-UA"/>
        </w:rPr>
        <w:t>х згідно з ролями користувачів</w:t>
      </w:r>
      <w:r w:rsidRPr="00905803">
        <w:rPr>
          <w:lang w:val="uk-UA"/>
        </w:rPr>
        <w:t>.</w:t>
      </w:r>
    </w:p>
    <w:sectPr w:rsidR="00905803" w:rsidRPr="00E74989" w:rsidSect="008453CC">
      <w:pgSz w:w="12240" w:h="15840"/>
      <w:pgMar w:top="1134" w:right="567" w:bottom="1134" w:left="1418"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CC"/>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notTrueTyp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E185127"/>
    <w:multiLevelType w:val="multilevel"/>
    <w:tmpl w:val="0419001D"/>
    <w:styleLink w:val="Style1"/>
    <w:lvl w:ilvl="0">
      <w:start w:val="1"/>
      <w:numFmt w:val="russianLower"/>
      <w:lvlText w:val="%1)"/>
      <w:lvlJc w:val="left"/>
      <w:pPr>
        <w:ind w:left="360" w:hanging="360"/>
      </w:pPr>
    </w:lvl>
    <w:lvl w:ilvl="1">
      <w:start w:val="1"/>
      <w:numFmt w:val="decimal"/>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0E5E5A59"/>
    <w:multiLevelType w:val="hybridMultilevel"/>
    <w:tmpl w:val="C3029C1A"/>
    <w:lvl w:ilvl="0" w:tplc="4920AB5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60D2CBC"/>
    <w:multiLevelType w:val="hybridMultilevel"/>
    <w:tmpl w:val="38D0E76C"/>
    <w:lvl w:ilvl="0" w:tplc="4920AB58">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2" w15:restartNumberingAfterBreak="0">
    <w:nsid w:val="17A66332"/>
    <w:multiLevelType w:val="hybridMultilevel"/>
    <w:tmpl w:val="C84C97DE"/>
    <w:lvl w:ilvl="0" w:tplc="4920AB58">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3" w15:restartNumberingAfterBreak="0">
    <w:nsid w:val="195762A3"/>
    <w:multiLevelType w:val="hybridMultilevel"/>
    <w:tmpl w:val="B5C274E4"/>
    <w:lvl w:ilvl="0" w:tplc="4920AB58">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4" w15:restartNumberingAfterBreak="0">
    <w:nsid w:val="2D90219A"/>
    <w:multiLevelType w:val="hybridMultilevel"/>
    <w:tmpl w:val="2FECDA7A"/>
    <w:lvl w:ilvl="0" w:tplc="DC7AE052">
      <w:start w:val="1"/>
      <w:numFmt w:val="decimal"/>
      <w:lvlText w:val="%1.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5" w15:restartNumberingAfterBreak="0">
    <w:nsid w:val="35BF2AD1"/>
    <w:multiLevelType w:val="hybridMultilevel"/>
    <w:tmpl w:val="800E4224"/>
    <w:lvl w:ilvl="0" w:tplc="4920AB58">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3B9208B6"/>
    <w:multiLevelType w:val="hybridMultilevel"/>
    <w:tmpl w:val="B6BCDC30"/>
    <w:lvl w:ilvl="0" w:tplc="4920AB5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458F35FB"/>
    <w:multiLevelType w:val="hybridMultilevel"/>
    <w:tmpl w:val="5BC61C56"/>
    <w:lvl w:ilvl="0" w:tplc="4920AB5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15:restartNumberingAfterBreak="0">
    <w:nsid w:val="4B862100"/>
    <w:multiLevelType w:val="hybridMultilevel"/>
    <w:tmpl w:val="5AB0AD62"/>
    <w:lvl w:ilvl="0" w:tplc="4920AB58">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59A30253"/>
    <w:multiLevelType w:val="multilevel"/>
    <w:tmpl w:val="9F0ACF80"/>
    <w:lvl w:ilvl="0">
      <w:start w:val="1"/>
      <w:numFmt w:val="decimal"/>
      <w:lvlText w:val="%1"/>
      <w:lvlJc w:val="left"/>
      <w:pPr>
        <w:ind w:left="375" w:hanging="375"/>
      </w:pPr>
      <w:rPr>
        <w:rFonts w:hint="default"/>
      </w:rPr>
    </w:lvl>
    <w:lvl w:ilvl="1">
      <w:start w:val="2"/>
      <w:numFmt w:val="decimal"/>
      <w:lvlText w:val="%1.%2"/>
      <w:lvlJc w:val="left"/>
      <w:pPr>
        <w:ind w:left="1084" w:hanging="375"/>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20" w15:restartNumberingAfterBreak="0">
    <w:nsid w:val="604468BC"/>
    <w:multiLevelType w:val="hybridMultilevel"/>
    <w:tmpl w:val="E9D2AAE0"/>
    <w:lvl w:ilvl="0" w:tplc="2E6C6B06">
      <w:start w:val="3"/>
      <w:numFmt w:val="bullet"/>
      <w:lvlText w:val="-"/>
      <w:lvlJc w:val="left"/>
      <w:pPr>
        <w:ind w:left="1069" w:hanging="360"/>
      </w:pPr>
      <w:rPr>
        <w:rFonts w:ascii="Times New Roman" w:eastAsiaTheme="minorHAnsi"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21" w15:restartNumberingAfterBreak="0">
    <w:nsid w:val="69023DCC"/>
    <w:multiLevelType w:val="hybridMultilevel"/>
    <w:tmpl w:val="188E7E8E"/>
    <w:lvl w:ilvl="0" w:tplc="8DAA2EAE">
      <w:start w:val="2"/>
      <w:numFmt w:val="bullet"/>
      <w:lvlText w:val="-"/>
      <w:lvlJc w:val="left"/>
      <w:pPr>
        <w:ind w:left="1069" w:hanging="360"/>
      </w:pPr>
      <w:rPr>
        <w:rFonts w:ascii="Times New Roman" w:eastAsiaTheme="minorEastAsia"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22" w15:restartNumberingAfterBreak="0">
    <w:nsid w:val="76B7210F"/>
    <w:multiLevelType w:val="hybridMultilevel"/>
    <w:tmpl w:val="FEFA827A"/>
    <w:lvl w:ilvl="0" w:tplc="4920AB58">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23" w15:restartNumberingAfterBreak="0">
    <w:nsid w:val="78B51654"/>
    <w:multiLevelType w:val="hybridMultilevel"/>
    <w:tmpl w:val="10CE210A"/>
    <w:lvl w:ilvl="0" w:tplc="4920AB58">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7A351338"/>
    <w:multiLevelType w:val="multilevel"/>
    <w:tmpl w:val="0419001D"/>
    <w:numStyleLink w:val="Style1"/>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14"/>
  </w:num>
  <w:num w:numId="11">
    <w:abstractNumId w:val="19"/>
  </w:num>
  <w:num w:numId="12">
    <w:abstractNumId w:val="10"/>
  </w:num>
  <w:num w:numId="13">
    <w:abstractNumId w:val="18"/>
  </w:num>
  <w:num w:numId="14">
    <w:abstractNumId w:val="15"/>
  </w:num>
  <w:num w:numId="15">
    <w:abstractNumId w:val="13"/>
  </w:num>
  <w:num w:numId="16">
    <w:abstractNumId w:val="22"/>
  </w:num>
  <w:num w:numId="17">
    <w:abstractNumId w:val="9"/>
  </w:num>
  <w:num w:numId="18">
    <w:abstractNumId w:val="24"/>
  </w:num>
  <w:num w:numId="19">
    <w:abstractNumId w:val="11"/>
  </w:num>
  <w:num w:numId="20">
    <w:abstractNumId w:val="20"/>
  </w:num>
  <w:num w:numId="21">
    <w:abstractNumId w:val="12"/>
  </w:num>
  <w:num w:numId="22">
    <w:abstractNumId w:val="21"/>
  </w:num>
  <w:num w:numId="23">
    <w:abstractNumId w:val="23"/>
  </w:num>
  <w:num w:numId="24">
    <w:abstractNumId w:val="17"/>
  </w:num>
  <w:num w:numId="2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activeWritingStyle w:appName="MSWord" w:lang="ru-RU" w:vendorID="64" w:dllVersion="6" w:nlCheck="1" w:checkStyle="0"/>
  <w:activeWritingStyle w:appName="MSWord" w:lang="en-US" w:vendorID="64" w:dllVersion="6" w:nlCheck="1" w:checkStyle="1"/>
  <w:activeWritingStyle w:appName="MSWord" w:lang="en-US" w:vendorID="64" w:dllVersion="4096" w:nlCheck="1" w:checkStyle="0"/>
  <w:activeWritingStyle w:appName="MSWord" w:lang="ru-RU" w:vendorID="64" w:dllVersion="4096" w:nlCheck="1" w:checkStyle="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7730"/>
    <w:rsid w:val="00002AA5"/>
    <w:rsid w:val="00003B80"/>
    <w:rsid w:val="00034616"/>
    <w:rsid w:val="00042F14"/>
    <w:rsid w:val="0006063C"/>
    <w:rsid w:val="00084559"/>
    <w:rsid w:val="000A01AE"/>
    <w:rsid w:val="000C13F6"/>
    <w:rsid w:val="000D011D"/>
    <w:rsid w:val="0013237E"/>
    <w:rsid w:val="0015074B"/>
    <w:rsid w:val="00165238"/>
    <w:rsid w:val="0017322D"/>
    <w:rsid w:val="001A79A7"/>
    <w:rsid w:val="00202364"/>
    <w:rsid w:val="00245287"/>
    <w:rsid w:val="0024718C"/>
    <w:rsid w:val="002602E2"/>
    <w:rsid w:val="00264BE9"/>
    <w:rsid w:val="002702CA"/>
    <w:rsid w:val="0029639D"/>
    <w:rsid w:val="002B06E3"/>
    <w:rsid w:val="002B61EC"/>
    <w:rsid w:val="002E707F"/>
    <w:rsid w:val="00306C3B"/>
    <w:rsid w:val="00326F90"/>
    <w:rsid w:val="00361F22"/>
    <w:rsid w:val="003650CB"/>
    <w:rsid w:val="00391D93"/>
    <w:rsid w:val="003A2C6D"/>
    <w:rsid w:val="003B600B"/>
    <w:rsid w:val="003D19DC"/>
    <w:rsid w:val="003E268F"/>
    <w:rsid w:val="003E4F6B"/>
    <w:rsid w:val="004151F9"/>
    <w:rsid w:val="00462241"/>
    <w:rsid w:val="00470F0D"/>
    <w:rsid w:val="00495FB9"/>
    <w:rsid w:val="004F477C"/>
    <w:rsid w:val="00565568"/>
    <w:rsid w:val="00571527"/>
    <w:rsid w:val="005842B0"/>
    <w:rsid w:val="005A5407"/>
    <w:rsid w:val="005B710D"/>
    <w:rsid w:val="005C4B1E"/>
    <w:rsid w:val="005C6A58"/>
    <w:rsid w:val="005E4EA5"/>
    <w:rsid w:val="00601F44"/>
    <w:rsid w:val="00633FFB"/>
    <w:rsid w:val="00637B6D"/>
    <w:rsid w:val="0064001C"/>
    <w:rsid w:val="0065248E"/>
    <w:rsid w:val="006554ED"/>
    <w:rsid w:val="006C11F9"/>
    <w:rsid w:val="006D5B65"/>
    <w:rsid w:val="006F4CE3"/>
    <w:rsid w:val="00701F69"/>
    <w:rsid w:val="00707714"/>
    <w:rsid w:val="007102FD"/>
    <w:rsid w:val="00716F04"/>
    <w:rsid w:val="007210F9"/>
    <w:rsid w:val="0076576D"/>
    <w:rsid w:val="00781116"/>
    <w:rsid w:val="007C03F3"/>
    <w:rsid w:val="007D6EE1"/>
    <w:rsid w:val="008453CC"/>
    <w:rsid w:val="008A4A40"/>
    <w:rsid w:val="008E1469"/>
    <w:rsid w:val="00905803"/>
    <w:rsid w:val="00905F7E"/>
    <w:rsid w:val="00921ADF"/>
    <w:rsid w:val="009317F7"/>
    <w:rsid w:val="0093210D"/>
    <w:rsid w:val="009817D0"/>
    <w:rsid w:val="00993C06"/>
    <w:rsid w:val="009D0C3D"/>
    <w:rsid w:val="009F2C55"/>
    <w:rsid w:val="00A258BF"/>
    <w:rsid w:val="00A366A4"/>
    <w:rsid w:val="00A60C78"/>
    <w:rsid w:val="00AA07AD"/>
    <w:rsid w:val="00AA1D8D"/>
    <w:rsid w:val="00AA64EB"/>
    <w:rsid w:val="00AB4868"/>
    <w:rsid w:val="00AF2495"/>
    <w:rsid w:val="00AF7AD9"/>
    <w:rsid w:val="00B1246A"/>
    <w:rsid w:val="00B24E1C"/>
    <w:rsid w:val="00B47730"/>
    <w:rsid w:val="00B54143"/>
    <w:rsid w:val="00B57EC1"/>
    <w:rsid w:val="00B639D4"/>
    <w:rsid w:val="00B9285B"/>
    <w:rsid w:val="00BC1F89"/>
    <w:rsid w:val="00BC2E33"/>
    <w:rsid w:val="00BF6CF1"/>
    <w:rsid w:val="00C04202"/>
    <w:rsid w:val="00C137DF"/>
    <w:rsid w:val="00C61ED7"/>
    <w:rsid w:val="00C90C1B"/>
    <w:rsid w:val="00CA31C7"/>
    <w:rsid w:val="00CA7B96"/>
    <w:rsid w:val="00CB0664"/>
    <w:rsid w:val="00CC04AF"/>
    <w:rsid w:val="00CD5B43"/>
    <w:rsid w:val="00D506C1"/>
    <w:rsid w:val="00D55216"/>
    <w:rsid w:val="00D5564E"/>
    <w:rsid w:val="00D93FEE"/>
    <w:rsid w:val="00D9446F"/>
    <w:rsid w:val="00DB06A0"/>
    <w:rsid w:val="00DB57FA"/>
    <w:rsid w:val="00DC1A77"/>
    <w:rsid w:val="00DC55E0"/>
    <w:rsid w:val="00DD5AB9"/>
    <w:rsid w:val="00DF0D79"/>
    <w:rsid w:val="00E046BB"/>
    <w:rsid w:val="00E24C2D"/>
    <w:rsid w:val="00E25992"/>
    <w:rsid w:val="00E65C5B"/>
    <w:rsid w:val="00E74989"/>
    <w:rsid w:val="00EA6009"/>
    <w:rsid w:val="00EC57B7"/>
    <w:rsid w:val="00ED42FE"/>
    <w:rsid w:val="00F14965"/>
    <w:rsid w:val="00F31C5B"/>
    <w:rsid w:val="00F32917"/>
    <w:rsid w:val="00F46A01"/>
    <w:rsid w:val="00F953C9"/>
    <w:rsid w:val="00FB357C"/>
    <w:rsid w:val="00FC693F"/>
    <w:rsid w:val="00FC7988"/>
    <w:rsid w:val="00FE6F2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C6B68E9"/>
  <w14:defaultImageDpi w14:val="300"/>
  <w15:docId w15:val="{06E89E89-CB50-454C-ABA4-0F68C1FBF5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Times New Roman" w:hAnsi="Times New Roman"/>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a">
    <w:name w:val="дсту"/>
    <w:basedOn w:val="Normal"/>
    <w:qFormat/>
    <w:rsid w:val="00264BE9"/>
    <w:pPr>
      <w:spacing w:after="0" w:line="360" w:lineRule="auto"/>
      <w:jc w:val="both"/>
    </w:pPr>
    <w:rPr>
      <w:rFonts w:eastAsiaTheme="minorHAnsi" w:cs="Times New Roman"/>
      <w:szCs w:val="28"/>
      <w:lang w:val="uk-UA"/>
    </w:rPr>
  </w:style>
  <w:style w:type="numbering" w:customStyle="1" w:styleId="Style1">
    <w:name w:val="Style1"/>
    <w:uiPriority w:val="99"/>
    <w:rsid w:val="00264BE9"/>
    <w:pPr>
      <w:numPr>
        <w:numId w:val="17"/>
      </w:numPr>
    </w:pPr>
  </w:style>
  <w:style w:type="paragraph" w:customStyle="1" w:styleId="before-after">
    <w:name w:val="before-after"/>
    <w:basedOn w:val="Normal"/>
    <w:link w:val="before-afterChar"/>
    <w:qFormat/>
    <w:rsid w:val="00361F22"/>
    <w:pPr>
      <w:spacing w:before="240" w:after="240" w:line="360" w:lineRule="auto"/>
      <w:ind w:left="709"/>
    </w:pPr>
    <w:rPr>
      <w:lang w:val="uk-UA"/>
    </w:rPr>
  </w:style>
  <w:style w:type="paragraph" w:customStyle="1" w:styleId="after">
    <w:name w:val="after"/>
    <w:basedOn w:val="Normal"/>
    <w:link w:val="afterChar"/>
    <w:qFormat/>
    <w:rsid w:val="00361F22"/>
    <w:pPr>
      <w:spacing w:after="240" w:line="360" w:lineRule="auto"/>
      <w:ind w:left="709"/>
    </w:pPr>
    <w:rPr>
      <w:lang w:val="uk-UA"/>
    </w:rPr>
  </w:style>
  <w:style w:type="character" w:customStyle="1" w:styleId="before-afterChar">
    <w:name w:val="before-after Char"/>
    <w:basedOn w:val="DefaultParagraphFont"/>
    <w:link w:val="before-after"/>
    <w:rsid w:val="00361F22"/>
    <w:rPr>
      <w:rFonts w:ascii="Times New Roman" w:hAnsi="Times New Roman"/>
      <w:sz w:val="28"/>
      <w:lang w:val="uk-UA"/>
    </w:rPr>
  </w:style>
  <w:style w:type="paragraph" w:customStyle="1" w:styleId="before">
    <w:name w:val="before"/>
    <w:basedOn w:val="Normal"/>
    <w:link w:val="beforeChar"/>
    <w:qFormat/>
    <w:rsid w:val="00361F22"/>
    <w:pPr>
      <w:spacing w:before="240" w:after="0" w:line="360" w:lineRule="auto"/>
      <w:ind w:firstLine="709"/>
      <w:jc w:val="both"/>
    </w:pPr>
    <w:rPr>
      <w:lang w:val="uk-UA"/>
    </w:rPr>
  </w:style>
  <w:style w:type="character" w:customStyle="1" w:styleId="afterChar">
    <w:name w:val="after Char"/>
    <w:basedOn w:val="DefaultParagraphFont"/>
    <w:link w:val="after"/>
    <w:rsid w:val="00361F22"/>
    <w:rPr>
      <w:rFonts w:ascii="Times New Roman" w:hAnsi="Times New Roman"/>
      <w:sz w:val="28"/>
      <w:lang w:val="uk-UA"/>
    </w:rPr>
  </w:style>
  <w:style w:type="character" w:customStyle="1" w:styleId="beforeChar">
    <w:name w:val="before Char"/>
    <w:basedOn w:val="DefaultParagraphFont"/>
    <w:link w:val="before"/>
    <w:rsid w:val="00361F22"/>
    <w:rPr>
      <w:rFonts w:ascii="Times New Roman" w:hAnsi="Times New Roman"/>
      <w:sz w:val="28"/>
      <w:lang w:val="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6618717">
      <w:bodyDiv w:val="1"/>
      <w:marLeft w:val="0"/>
      <w:marRight w:val="0"/>
      <w:marTop w:val="0"/>
      <w:marBottom w:val="0"/>
      <w:divBdr>
        <w:top w:val="none" w:sz="0" w:space="0" w:color="auto"/>
        <w:left w:val="none" w:sz="0" w:space="0" w:color="auto"/>
        <w:bottom w:val="none" w:sz="0" w:space="0" w:color="auto"/>
        <w:right w:val="none" w:sz="0" w:space="0" w:color="auto"/>
      </w:divBdr>
    </w:div>
    <w:div w:id="1014041825">
      <w:bodyDiv w:val="1"/>
      <w:marLeft w:val="0"/>
      <w:marRight w:val="0"/>
      <w:marTop w:val="0"/>
      <w:marBottom w:val="0"/>
      <w:divBdr>
        <w:top w:val="none" w:sz="0" w:space="0" w:color="auto"/>
        <w:left w:val="none" w:sz="0" w:space="0" w:color="auto"/>
        <w:bottom w:val="none" w:sz="0" w:space="0" w:color="auto"/>
        <w:right w:val="none" w:sz="0" w:space="0" w:color="auto"/>
      </w:divBdr>
    </w:div>
    <w:div w:id="1449006331">
      <w:bodyDiv w:val="1"/>
      <w:marLeft w:val="0"/>
      <w:marRight w:val="0"/>
      <w:marTop w:val="0"/>
      <w:marBottom w:val="0"/>
      <w:divBdr>
        <w:top w:val="none" w:sz="0" w:space="0" w:color="auto"/>
        <w:left w:val="none" w:sz="0" w:space="0" w:color="auto"/>
        <w:bottom w:val="none" w:sz="0" w:space="0" w:color="auto"/>
        <w:right w:val="none" w:sz="0" w:space="0" w:color="auto"/>
      </w:divBdr>
    </w:div>
    <w:div w:id="173697277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8DC03E-FD3C-4742-A2FF-4DFF1BAE8A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32</Pages>
  <Words>5435</Words>
  <Characters>30980</Characters>
  <Application>Microsoft Office Word</Application>
  <DocSecurity>0</DocSecurity>
  <Lines>258</Lines>
  <Paragraphs>72</Paragraphs>
  <ScaleCrop>false</ScaleCrop>
  <HeadingPairs>
    <vt:vector size="4" baseType="variant">
      <vt:variant>
        <vt:lpstr>Назва</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36343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Vladislav Tsvik</cp:lastModifiedBy>
  <cp:revision>2</cp:revision>
  <dcterms:created xsi:type="dcterms:W3CDTF">2025-06-06T18:33:00Z</dcterms:created>
  <dcterms:modified xsi:type="dcterms:W3CDTF">2025-06-06T18:33:00Z</dcterms:modified>
  <cp:category/>
</cp:coreProperties>
</file>